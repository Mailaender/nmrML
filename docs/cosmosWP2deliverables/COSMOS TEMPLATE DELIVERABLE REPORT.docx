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C7669" w14:textId="77777777" w:rsidR="0098655B" w:rsidRDefault="0098655B">
      <w:pPr>
        <w:pBdr>
          <w:top w:val="nil"/>
          <w:left w:val="nil"/>
          <w:bottom w:val="nil"/>
          <w:right w:val="nil"/>
          <w:between w:val="nil"/>
          <w:bar w:val="nil"/>
        </w:pBdr>
        <w:spacing w:before="1560" w:after="240" w:line="360" w:lineRule="auto"/>
      </w:pPr>
      <w:r>
        <w:rPr>
          <w:b/>
          <w:bCs/>
          <w:color w:val="1F497D"/>
          <w:sz w:val="48"/>
          <w:szCs w:val="48"/>
        </w:rPr>
        <w:t xml:space="preserve">Deliverable </w:t>
      </w:r>
      <w:proofErr w:type="spellStart"/>
      <w:r>
        <w:rPr>
          <w:b/>
          <w:bCs/>
          <w:color w:val="1F497D"/>
          <w:sz w:val="48"/>
          <w:szCs w:val="48"/>
        </w:rPr>
        <w:t>D</w:t>
      </w:r>
      <w:r w:rsidR="000E66EC">
        <w:rPr>
          <w:b/>
          <w:bCs/>
          <w:color w:val="1F497D"/>
          <w:sz w:val="48"/>
          <w:szCs w:val="48"/>
        </w:rPr>
        <w:t>x</w:t>
      </w:r>
      <w:r>
        <w:rPr>
          <w:b/>
          <w:bCs/>
          <w:color w:val="1F497D"/>
          <w:sz w:val="48"/>
          <w:szCs w:val="48"/>
        </w:rPr>
        <w:t>.</w:t>
      </w:r>
      <w:r w:rsidR="0096253F">
        <w:rPr>
          <w:b/>
          <w:bCs/>
          <w:color w:val="1F497D"/>
          <w:sz w:val="48"/>
          <w:szCs w:val="48"/>
        </w:rPr>
        <w:t>x</w:t>
      </w:r>
      <w:proofErr w:type="spellEnd"/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519"/>
        <w:gridCol w:w="3608"/>
        <w:gridCol w:w="2088"/>
      </w:tblGrid>
      <w:tr w:rsidR="008E67B3" w:rsidRPr="00C96976" w14:paraId="3BF93203" w14:textId="77777777" w:rsidTr="008E67B3">
        <w:trPr>
          <w:trHeight w:val="450"/>
        </w:trPr>
        <w:tc>
          <w:tcPr>
            <w:tcW w:w="1533" w:type="pct"/>
            <w:shd w:val="clear" w:color="auto" w:fill="D9D9D9"/>
          </w:tcPr>
          <w:p w14:paraId="09474C0D" w14:textId="77777777" w:rsidR="008E67B3" w:rsidRPr="007C2478" w:rsidRDefault="008E67B3" w:rsidP="008E67B3">
            <w:pPr>
              <w:pStyle w:val="HighlightBullett"/>
            </w:pPr>
            <w:r w:rsidRPr="00C96976">
              <w:t>Project Title:</w:t>
            </w:r>
          </w:p>
        </w:tc>
        <w:tc>
          <w:tcPr>
            <w:tcW w:w="3467" w:type="pct"/>
            <w:gridSpan w:val="2"/>
            <w:vAlign w:val="center"/>
          </w:tcPr>
          <w:p w14:paraId="0F3D4127" w14:textId="1A67A00A" w:rsidR="008E67B3" w:rsidRPr="00E95525" w:rsidRDefault="00E95525" w:rsidP="008E67B3">
            <w:pPr>
              <w:pStyle w:val="HighlightBullett"/>
            </w:pPr>
            <w:r w:rsidRPr="00E95525">
              <w:rPr>
                <w:bCs/>
              </w:rPr>
              <w:t>Developing an efficient e-infrastructure, standards and data-flow for metabolomics and its interface to biomedical and life science e-infrastructures in Europe and world-wide</w:t>
            </w:r>
          </w:p>
        </w:tc>
      </w:tr>
      <w:tr w:rsidR="008E67B3" w:rsidRPr="00C96976" w14:paraId="020E182C" w14:textId="77777777" w:rsidTr="008E67B3">
        <w:trPr>
          <w:trHeight w:val="450"/>
        </w:trPr>
        <w:tc>
          <w:tcPr>
            <w:tcW w:w="1533" w:type="pct"/>
            <w:shd w:val="clear" w:color="auto" w:fill="D9D9D9"/>
          </w:tcPr>
          <w:p w14:paraId="62006372" w14:textId="77777777" w:rsidR="008E67B3" w:rsidRPr="007C2478" w:rsidRDefault="008E67B3" w:rsidP="008E67B3">
            <w:pPr>
              <w:pStyle w:val="HighlightBullett"/>
            </w:pPr>
            <w:r w:rsidRPr="00C96976">
              <w:t>Project Acronym:</w:t>
            </w:r>
          </w:p>
        </w:tc>
        <w:tc>
          <w:tcPr>
            <w:tcW w:w="3467" w:type="pct"/>
            <w:gridSpan w:val="2"/>
            <w:vAlign w:val="center"/>
          </w:tcPr>
          <w:p w14:paraId="43F3FBC2" w14:textId="26623531" w:rsidR="008E67B3" w:rsidRPr="007C2478" w:rsidRDefault="00E95525" w:rsidP="008E67B3">
            <w:pPr>
              <w:pStyle w:val="HighlightBullett"/>
            </w:pPr>
            <w:r>
              <w:t>COSMOS</w:t>
            </w:r>
          </w:p>
        </w:tc>
      </w:tr>
      <w:tr w:rsidR="008E67B3" w:rsidRPr="00C96976" w14:paraId="2B08FAAC" w14:textId="77777777" w:rsidTr="008E67B3">
        <w:trPr>
          <w:trHeight w:val="450"/>
        </w:trPr>
        <w:tc>
          <w:tcPr>
            <w:tcW w:w="1533" w:type="pct"/>
            <w:shd w:val="clear" w:color="auto" w:fill="D9D9D9"/>
          </w:tcPr>
          <w:p w14:paraId="71C20987" w14:textId="77777777" w:rsidR="008E67B3" w:rsidRPr="007C2478" w:rsidRDefault="008E67B3" w:rsidP="008E67B3">
            <w:pPr>
              <w:pStyle w:val="HighlightBullett"/>
            </w:pPr>
            <w:r w:rsidRPr="00C96976">
              <w:t xml:space="preserve">Grant agreement </w:t>
            </w:r>
            <w:r>
              <w:t>no.</w:t>
            </w:r>
            <w:r w:rsidRPr="00C96976">
              <w:t>:</w:t>
            </w:r>
          </w:p>
        </w:tc>
        <w:tc>
          <w:tcPr>
            <w:tcW w:w="3467" w:type="pct"/>
            <w:gridSpan w:val="2"/>
            <w:vAlign w:val="center"/>
          </w:tcPr>
          <w:p w14:paraId="3BF46D11" w14:textId="1D96AAEE" w:rsidR="008E67B3" w:rsidRPr="007C2478" w:rsidRDefault="00E95525" w:rsidP="008E67B3">
            <w:pPr>
              <w:pStyle w:val="HighlightBullett"/>
            </w:pPr>
            <w:r>
              <w:t>312941</w:t>
            </w:r>
            <w:bookmarkStart w:id="0" w:name="_GoBack"/>
            <w:bookmarkEnd w:id="0"/>
          </w:p>
        </w:tc>
      </w:tr>
      <w:tr w:rsidR="008E67B3" w:rsidRPr="007C2478" w14:paraId="55972AEB" w14:textId="77777777" w:rsidTr="008E67B3">
        <w:trPr>
          <w:trHeight w:val="450"/>
        </w:trPr>
        <w:tc>
          <w:tcPr>
            <w:tcW w:w="1533" w:type="pct"/>
            <w:shd w:val="clear" w:color="auto" w:fill="D9D9D9"/>
          </w:tcPr>
          <w:p w14:paraId="128555A1" w14:textId="77777777" w:rsidR="008E67B3" w:rsidRPr="007C2478" w:rsidRDefault="008E67B3" w:rsidP="008E67B3">
            <w:pPr>
              <w:pStyle w:val="HighlightBullett"/>
            </w:pPr>
          </w:p>
        </w:tc>
        <w:tc>
          <w:tcPr>
            <w:tcW w:w="3467" w:type="pct"/>
            <w:gridSpan w:val="2"/>
            <w:vAlign w:val="center"/>
          </w:tcPr>
          <w:p w14:paraId="2032BD5C" w14:textId="77777777" w:rsidR="008E67B3" w:rsidRPr="007C2478" w:rsidRDefault="008E67B3" w:rsidP="008E67B3">
            <w:pPr>
              <w:pStyle w:val="HighlightBullett"/>
            </w:pPr>
            <w:r>
              <w:t>Research Infrastructures, FP7 Capacities Specific Programme; [INFRA-2011-2.3.2.] “</w:t>
            </w:r>
            <w:r w:rsidRPr="006B35C9">
              <w:t>Implementation of common solutions for a cluster of</w:t>
            </w:r>
            <w:r>
              <w:t xml:space="preserve"> </w:t>
            </w:r>
            <w:r w:rsidRPr="006B35C9">
              <w:t xml:space="preserve">ESFRI infrastructures </w:t>
            </w:r>
            <w:r>
              <w:t>in the field of "Life sciences"</w:t>
            </w:r>
          </w:p>
        </w:tc>
      </w:tr>
      <w:tr w:rsidR="008E67B3" w:rsidRPr="007C2478" w14:paraId="7947A6AD" w14:textId="77777777" w:rsidTr="008E67B3">
        <w:trPr>
          <w:trHeight w:val="450"/>
        </w:trPr>
        <w:tc>
          <w:tcPr>
            <w:tcW w:w="1533" w:type="pct"/>
            <w:shd w:val="clear" w:color="auto" w:fill="D9D9D9"/>
          </w:tcPr>
          <w:p w14:paraId="23565190" w14:textId="77777777" w:rsidR="008E67B3" w:rsidRPr="007C2478" w:rsidRDefault="008E67B3" w:rsidP="008E67B3">
            <w:pPr>
              <w:pStyle w:val="HighlightBullett"/>
            </w:pPr>
            <w:r w:rsidRPr="007C2478">
              <w:t xml:space="preserve">Deliverable </w:t>
            </w:r>
            <w:r>
              <w:t>title</w:t>
            </w:r>
            <w:r w:rsidRPr="007C2478">
              <w:t>:</w:t>
            </w:r>
          </w:p>
        </w:tc>
        <w:tc>
          <w:tcPr>
            <w:tcW w:w="3467" w:type="pct"/>
            <w:gridSpan w:val="2"/>
            <w:vAlign w:val="center"/>
          </w:tcPr>
          <w:p w14:paraId="4183D322" w14:textId="77777777" w:rsidR="008E67B3" w:rsidRDefault="0096253F" w:rsidP="008E67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r w:rsidRPr="000E66EC">
              <w:rPr>
                <w:highlight w:val="yellow"/>
              </w:rPr>
              <w:t>Insert deliverable title</w:t>
            </w:r>
          </w:p>
        </w:tc>
      </w:tr>
      <w:tr w:rsidR="008E67B3" w:rsidRPr="007C2478" w14:paraId="0552A5CD" w14:textId="77777777" w:rsidTr="008E67B3">
        <w:trPr>
          <w:trHeight w:val="450"/>
        </w:trPr>
        <w:tc>
          <w:tcPr>
            <w:tcW w:w="1533" w:type="pct"/>
            <w:shd w:val="clear" w:color="auto" w:fill="D9D9D9"/>
            <w:vAlign w:val="center"/>
          </w:tcPr>
          <w:p w14:paraId="4CD22732" w14:textId="77777777" w:rsidR="008E67B3" w:rsidRPr="007C2478" w:rsidRDefault="008E67B3" w:rsidP="008E67B3">
            <w:pPr>
              <w:pStyle w:val="HighlightBullett"/>
            </w:pPr>
            <w:r w:rsidRPr="007C2478">
              <w:t>WP No.</w:t>
            </w:r>
          </w:p>
        </w:tc>
        <w:tc>
          <w:tcPr>
            <w:tcW w:w="3467" w:type="pct"/>
            <w:gridSpan w:val="2"/>
            <w:vAlign w:val="center"/>
          </w:tcPr>
          <w:p w14:paraId="353675D1" w14:textId="77777777" w:rsidR="008E67B3" w:rsidRDefault="000E66EC" w:rsidP="008E67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r w:rsidRPr="000E66EC">
              <w:rPr>
                <w:highlight w:val="yellow"/>
              </w:rPr>
              <w:t>Insert WP number</w:t>
            </w:r>
          </w:p>
        </w:tc>
      </w:tr>
      <w:tr w:rsidR="008E67B3" w:rsidRPr="00874D6B" w14:paraId="6A969892" w14:textId="77777777" w:rsidTr="008E67B3">
        <w:trPr>
          <w:trHeight w:val="450"/>
        </w:trPr>
        <w:tc>
          <w:tcPr>
            <w:tcW w:w="1533" w:type="pct"/>
            <w:shd w:val="clear" w:color="auto" w:fill="D9D9D9"/>
            <w:vAlign w:val="center"/>
          </w:tcPr>
          <w:p w14:paraId="4EAF58E7" w14:textId="77777777" w:rsidR="008E67B3" w:rsidRPr="007C2478" w:rsidRDefault="008E67B3" w:rsidP="008E67B3">
            <w:pPr>
              <w:pStyle w:val="HighlightBullett"/>
            </w:pPr>
            <w:r w:rsidRPr="007C2478">
              <w:t>Lead Beneficiary:</w:t>
            </w:r>
          </w:p>
        </w:tc>
        <w:tc>
          <w:tcPr>
            <w:tcW w:w="3467" w:type="pct"/>
            <w:gridSpan w:val="2"/>
            <w:vAlign w:val="center"/>
          </w:tcPr>
          <w:p w14:paraId="37F26EEF" w14:textId="77777777" w:rsidR="008E67B3" w:rsidRDefault="000E66EC" w:rsidP="000E66E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r>
              <w:rPr>
                <w:highlight w:val="yellow"/>
              </w:rPr>
              <w:t xml:space="preserve">No: </w:t>
            </w:r>
            <w:r w:rsidRPr="000E66EC">
              <w:rPr>
                <w:highlight w:val="yellow"/>
              </w:rPr>
              <w:t>Insert lead beneficiary name</w:t>
            </w:r>
          </w:p>
        </w:tc>
      </w:tr>
      <w:tr w:rsidR="008E67B3" w:rsidRPr="007C2478" w14:paraId="188F5906" w14:textId="77777777" w:rsidTr="008E67B3">
        <w:trPr>
          <w:trHeight w:val="450"/>
        </w:trPr>
        <w:tc>
          <w:tcPr>
            <w:tcW w:w="1533" w:type="pct"/>
            <w:shd w:val="clear" w:color="auto" w:fill="D9D9D9"/>
            <w:vAlign w:val="center"/>
          </w:tcPr>
          <w:p w14:paraId="2E67F966" w14:textId="77777777" w:rsidR="008E67B3" w:rsidRPr="007C2478" w:rsidRDefault="008E67B3" w:rsidP="008E67B3">
            <w:pPr>
              <w:pStyle w:val="HighlightBullett"/>
            </w:pPr>
            <w:r w:rsidRPr="007C2478">
              <w:t>WP Title</w:t>
            </w:r>
          </w:p>
        </w:tc>
        <w:tc>
          <w:tcPr>
            <w:tcW w:w="3467" w:type="pct"/>
            <w:gridSpan w:val="2"/>
            <w:vAlign w:val="center"/>
          </w:tcPr>
          <w:p w14:paraId="65D78828" w14:textId="77777777" w:rsidR="008E67B3" w:rsidRDefault="000E66EC" w:rsidP="008E67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r w:rsidRPr="000E66EC">
              <w:rPr>
                <w:highlight w:val="yellow"/>
              </w:rPr>
              <w:t>Insert WP title</w:t>
            </w:r>
          </w:p>
        </w:tc>
      </w:tr>
      <w:tr w:rsidR="008E67B3" w:rsidRPr="007C2478" w14:paraId="7AA3C82A" w14:textId="77777777" w:rsidTr="008E67B3">
        <w:trPr>
          <w:trHeight w:val="450"/>
        </w:trPr>
        <w:tc>
          <w:tcPr>
            <w:tcW w:w="1533" w:type="pct"/>
            <w:shd w:val="clear" w:color="auto" w:fill="D9D9D9"/>
            <w:vAlign w:val="center"/>
          </w:tcPr>
          <w:p w14:paraId="4E5703A3" w14:textId="77777777" w:rsidR="008E67B3" w:rsidRPr="007C2478" w:rsidRDefault="008E67B3" w:rsidP="008E67B3">
            <w:pPr>
              <w:pStyle w:val="HighlightBullett"/>
            </w:pPr>
            <w:r w:rsidRPr="007C2478">
              <w:t>Contractual delivery date:</w:t>
            </w:r>
          </w:p>
        </w:tc>
        <w:tc>
          <w:tcPr>
            <w:tcW w:w="3467" w:type="pct"/>
            <w:gridSpan w:val="2"/>
            <w:vAlign w:val="center"/>
          </w:tcPr>
          <w:p w14:paraId="7B33507D" w14:textId="77777777" w:rsidR="008E67B3" w:rsidRDefault="0096253F" w:rsidP="0096253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r w:rsidRPr="000E66EC">
              <w:rPr>
                <w:highlight w:val="yellow"/>
              </w:rPr>
              <w:t>DD MONTH YYY</w:t>
            </w:r>
          </w:p>
        </w:tc>
      </w:tr>
      <w:tr w:rsidR="008E67B3" w:rsidRPr="007C2478" w14:paraId="376CBE2D" w14:textId="77777777" w:rsidTr="008E67B3">
        <w:trPr>
          <w:trHeight w:val="450"/>
        </w:trPr>
        <w:tc>
          <w:tcPr>
            <w:tcW w:w="1533" w:type="pct"/>
            <w:shd w:val="clear" w:color="auto" w:fill="D9D9D9"/>
            <w:vAlign w:val="center"/>
          </w:tcPr>
          <w:p w14:paraId="7842DDBA" w14:textId="77777777" w:rsidR="008E67B3" w:rsidRPr="00A13CDD" w:rsidRDefault="008E67B3" w:rsidP="008E67B3">
            <w:pPr>
              <w:pStyle w:val="HighlightBullett"/>
            </w:pPr>
            <w:r w:rsidRPr="00A13CDD">
              <w:t>Actual delivery date:</w:t>
            </w:r>
          </w:p>
        </w:tc>
        <w:tc>
          <w:tcPr>
            <w:tcW w:w="3467" w:type="pct"/>
            <w:gridSpan w:val="2"/>
            <w:vAlign w:val="center"/>
          </w:tcPr>
          <w:p w14:paraId="38412D1F" w14:textId="77777777" w:rsidR="008E67B3" w:rsidRPr="000E66EC" w:rsidRDefault="0096253F" w:rsidP="0096253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  <w:rPr>
                <w:highlight w:val="yellow"/>
              </w:rPr>
            </w:pPr>
            <w:r w:rsidRPr="000E66EC">
              <w:rPr>
                <w:highlight w:val="yellow"/>
              </w:rPr>
              <w:t>DD</w:t>
            </w:r>
            <w:r w:rsidR="00495BA0" w:rsidRPr="000E66EC">
              <w:rPr>
                <w:highlight w:val="yellow"/>
              </w:rPr>
              <w:t xml:space="preserve"> </w:t>
            </w:r>
            <w:r w:rsidRPr="000E66EC">
              <w:rPr>
                <w:highlight w:val="yellow"/>
              </w:rPr>
              <w:t>MONTH</w:t>
            </w:r>
            <w:r w:rsidR="008E67B3" w:rsidRPr="000E66EC">
              <w:rPr>
                <w:highlight w:val="yellow"/>
              </w:rPr>
              <w:t xml:space="preserve"> </w:t>
            </w:r>
            <w:r w:rsidRPr="000E66EC">
              <w:rPr>
                <w:highlight w:val="yellow"/>
              </w:rPr>
              <w:t>YYY</w:t>
            </w:r>
          </w:p>
        </w:tc>
      </w:tr>
      <w:tr w:rsidR="008E67B3" w:rsidRPr="007C2478" w14:paraId="36001C41" w14:textId="77777777" w:rsidTr="008E67B3">
        <w:trPr>
          <w:trHeight w:val="450"/>
        </w:trPr>
        <w:tc>
          <w:tcPr>
            <w:tcW w:w="1533" w:type="pct"/>
            <w:shd w:val="clear" w:color="auto" w:fill="D9D9D9"/>
            <w:vAlign w:val="center"/>
          </w:tcPr>
          <w:p w14:paraId="61C89BDD" w14:textId="77777777" w:rsidR="008E67B3" w:rsidRPr="007C2478" w:rsidRDefault="008E67B3" w:rsidP="008E67B3">
            <w:pPr>
              <w:pStyle w:val="HighlightBullett"/>
            </w:pPr>
            <w:r w:rsidRPr="007C2478">
              <w:t>WP leader:</w:t>
            </w:r>
          </w:p>
        </w:tc>
        <w:tc>
          <w:tcPr>
            <w:tcW w:w="2196" w:type="pct"/>
            <w:vAlign w:val="center"/>
          </w:tcPr>
          <w:p w14:paraId="68104D1E" w14:textId="77777777" w:rsidR="008E67B3" w:rsidRPr="007C2478" w:rsidRDefault="000E66EC" w:rsidP="008E67B3">
            <w:pPr>
              <w:pStyle w:val="HighlightBullett"/>
            </w:pPr>
            <w:r w:rsidRPr="000E66EC">
              <w:rPr>
                <w:highlight w:val="yellow"/>
              </w:rPr>
              <w:t>Insert name of WP leader</w:t>
            </w:r>
          </w:p>
        </w:tc>
        <w:tc>
          <w:tcPr>
            <w:tcW w:w="1271" w:type="pct"/>
          </w:tcPr>
          <w:p w14:paraId="546B5DF3" w14:textId="77777777" w:rsidR="008E67B3" w:rsidRPr="007C2478" w:rsidRDefault="000E66EC" w:rsidP="000E66EC">
            <w:pPr>
              <w:pStyle w:val="HighlightBullett"/>
            </w:pPr>
            <w:r w:rsidRPr="000E66EC">
              <w:rPr>
                <w:highlight w:val="yellow"/>
              </w:rPr>
              <w:t>Insert affiliation</w:t>
            </w:r>
          </w:p>
        </w:tc>
      </w:tr>
      <w:tr w:rsidR="008E67B3" w:rsidRPr="007C2478" w14:paraId="405E3625" w14:textId="77777777" w:rsidTr="008E67B3">
        <w:trPr>
          <w:cantSplit/>
          <w:trHeight w:val="450"/>
        </w:trPr>
        <w:tc>
          <w:tcPr>
            <w:tcW w:w="1533" w:type="pct"/>
            <w:shd w:val="clear" w:color="auto" w:fill="D9D9D9"/>
          </w:tcPr>
          <w:p w14:paraId="3D48AF72" w14:textId="77777777" w:rsidR="008E67B3" w:rsidRPr="007C2478" w:rsidRDefault="008E67B3" w:rsidP="008E67B3">
            <w:pPr>
              <w:pStyle w:val="HighlightBullett"/>
            </w:pPr>
            <w:r w:rsidRPr="007C2478">
              <w:t>Contributing partner</w:t>
            </w:r>
            <w:r w:rsidR="0096253F">
              <w:t>(</w:t>
            </w:r>
            <w:r w:rsidRPr="007C2478">
              <w:t>s</w:t>
            </w:r>
            <w:r w:rsidR="0096253F">
              <w:t>)</w:t>
            </w:r>
            <w:r w:rsidRPr="007C2478">
              <w:t>:</w:t>
            </w:r>
          </w:p>
        </w:tc>
        <w:tc>
          <w:tcPr>
            <w:tcW w:w="3467" w:type="pct"/>
            <w:gridSpan w:val="2"/>
          </w:tcPr>
          <w:p w14:paraId="287F8D58" w14:textId="77777777" w:rsidR="008E67B3" w:rsidRPr="00602232" w:rsidRDefault="0096253F" w:rsidP="008E67B3">
            <w:pPr>
              <w:pStyle w:val="HighlightBullett"/>
            </w:pPr>
            <w:r w:rsidRPr="000E66EC">
              <w:rPr>
                <w:highlight w:val="yellow"/>
              </w:rPr>
              <w:t>Partner name(s)</w:t>
            </w:r>
          </w:p>
        </w:tc>
      </w:tr>
    </w:tbl>
    <w:p w14:paraId="795006B9" w14:textId="77777777" w:rsidR="00A13CDD" w:rsidRDefault="00A13CDD" w:rsidP="00A13CDD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</w:rPr>
      </w:pPr>
    </w:p>
    <w:p w14:paraId="0E1EECE2" w14:textId="77777777" w:rsidR="00A13CDD" w:rsidRPr="00411834" w:rsidRDefault="00A13CDD" w:rsidP="00A13CDD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</w:rPr>
      </w:pPr>
      <w:r>
        <w:rPr>
          <w:i/>
        </w:rPr>
        <w:t xml:space="preserve">Authors: </w:t>
      </w:r>
      <w:r w:rsidR="0096253F">
        <w:rPr>
          <w:i/>
        </w:rPr>
        <w:t>Names</w:t>
      </w:r>
    </w:p>
    <w:p w14:paraId="53724F60" w14:textId="77777777" w:rsidR="008E67B3" w:rsidRDefault="008E67B3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</w:rPr>
      </w:pPr>
    </w:p>
    <w:p w14:paraId="635BF555" w14:textId="77777777" w:rsidR="0098655B" w:rsidRDefault="0098655B">
      <w:pPr>
        <w:pBdr>
          <w:top w:val="nil"/>
          <w:left w:val="nil"/>
          <w:bottom w:val="nil"/>
          <w:right w:val="nil"/>
          <w:between w:val="nil"/>
          <w:bar w:val="nil"/>
        </w:pBdr>
        <w:spacing w:before="720" w:line="360" w:lineRule="auto"/>
        <w:ind w:hanging="1500"/>
        <w:rPr>
          <w:b/>
          <w:bCs/>
          <w:color w:val="1F497D"/>
          <w:sz w:val="36"/>
          <w:szCs w:val="36"/>
        </w:rPr>
      </w:pPr>
      <w:bookmarkStart w:id="1" w:name="h.gjdgxs"/>
      <w:bookmarkEnd w:id="1"/>
      <w:r>
        <w:rPr>
          <w:b/>
          <w:bCs/>
          <w:color w:val="1F497D"/>
          <w:sz w:val="36"/>
          <w:szCs w:val="36"/>
        </w:rPr>
        <w:lastRenderedPageBreak/>
        <w:tab/>
        <w:t>Contents</w:t>
      </w:r>
    </w:p>
    <w:p w14:paraId="59DFA774" w14:textId="77777777" w:rsidR="003A7679" w:rsidRDefault="0098655B">
      <w:pPr>
        <w:pStyle w:val="TOC1"/>
        <w:tabs>
          <w:tab w:val="left" w:pos="400"/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98655B">
        <w:rPr>
          <w:rFonts w:eastAsia="Calibri"/>
          <w:b/>
          <w:noProof/>
          <w:color w:val="0000FF"/>
          <w:u w:val="single"/>
          <w:lang w:eastAsia="en-US"/>
        </w:rPr>
        <w:fldChar w:fldCharType="begin"/>
      </w:r>
      <w:r w:rsidRPr="0098655B">
        <w:rPr>
          <w:rFonts w:eastAsia="Calibri"/>
          <w:b/>
          <w:noProof/>
          <w:color w:val="0000FF"/>
          <w:u w:val="single"/>
          <w:lang w:eastAsia="en-US"/>
        </w:rPr>
        <w:instrText xml:space="preserve"> TOC \h \z \t "H2,2,H1,1,H3,3,H2_Top,2,H3_Top,3,H1_ToC,1,H1_Top,1,H2_Agenda,2,H3_Number,3,H3_Number_Top,3,H1_Rules,1,H1_Legal,1,H2_Legal,2,H1_Legal_NotBold,1,H1ToC,1" </w:instrText>
      </w:r>
      <w:r w:rsidRPr="0098655B">
        <w:rPr>
          <w:rFonts w:eastAsia="Calibri"/>
          <w:b/>
          <w:noProof/>
          <w:color w:val="0000FF"/>
          <w:u w:val="single"/>
          <w:lang w:eastAsia="en-US"/>
        </w:rPr>
        <w:fldChar w:fldCharType="separate"/>
      </w:r>
      <w:hyperlink w:anchor="_Toc343758814" w:history="1">
        <w:r w:rsidR="003A7679" w:rsidRPr="00C23E95">
          <w:rPr>
            <w:rStyle w:val="Hyperlink"/>
            <w:noProof/>
          </w:rPr>
          <w:t>1</w:t>
        </w:r>
        <w:r w:rsidR="003A767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7679" w:rsidRPr="00C23E95">
          <w:rPr>
            <w:rStyle w:val="Hyperlink"/>
            <w:noProof/>
          </w:rPr>
          <w:t>Executive summary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_Toc343758814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3</w:t>
        </w:r>
        <w:r w:rsidR="003A7679">
          <w:rPr>
            <w:noProof/>
            <w:webHidden/>
          </w:rPr>
          <w:fldChar w:fldCharType="end"/>
        </w:r>
      </w:hyperlink>
    </w:p>
    <w:p w14:paraId="7427E45B" w14:textId="77777777" w:rsidR="003A7679" w:rsidRDefault="00E95525">
      <w:pPr>
        <w:pStyle w:val="TOC1"/>
        <w:tabs>
          <w:tab w:val="left" w:pos="400"/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15" w:history="1">
        <w:r w:rsidR="003A7679" w:rsidRPr="00C23E95">
          <w:rPr>
            <w:rStyle w:val="Hyperlink"/>
            <w:noProof/>
          </w:rPr>
          <w:t>2</w:t>
        </w:r>
        <w:r w:rsidR="003A767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7679" w:rsidRPr="00C23E95">
          <w:rPr>
            <w:rStyle w:val="Hyperlink"/>
            <w:noProof/>
          </w:rPr>
          <w:t>Project objectives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_Toc343758815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3</w:t>
        </w:r>
        <w:r w:rsidR="003A7679">
          <w:rPr>
            <w:noProof/>
            <w:webHidden/>
          </w:rPr>
          <w:fldChar w:fldCharType="end"/>
        </w:r>
      </w:hyperlink>
    </w:p>
    <w:p w14:paraId="39706162" w14:textId="77777777" w:rsidR="003A7679" w:rsidRDefault="00E95525">
      <w:pPr>
        <w:pStyle w:val="TOC1"/>
        <w:tabs>
          <w:tab w:val="left" w:pos="400"/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16" w:history="1">
        <w:r w:rsidR="003A7679" w:rsidRPr="00C23E95">
          <w:rPr>
            <w:rStyle w:val="Hyperlink"/>
            <w:noProof/>
          </w:rPr>
          <w:t>3</w:t>
        </w:r>
        <w:r w:rsidR="003A767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7679" w:rsidRPr="00C23E95">
          <w:rPr>
            <w:rStyle w:val="Hyperlink"/>
            <w:noProof/>
          </w:rPr>
          <w:t>Detailed report on the deliverable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_Toc343758816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3</w:t>
        </w:r>
        <w:r w:rsidR="003A7679">
          <w:rPr>
            <w:noProof/>
            <w:webHidden/>
          </w:rPr>
          <w:fldChar w:fldCharType="end"/>
        </w:r>
      </w:hyperlink>
    </w:p>
    <w:p w14:paraId="2754BCDA" w14:textId="77777777" w:rsidR="003A7679" w:rsidRDefault="00E95525">
      <w:pPr>
        <w:pStyle w:val="TOC2"/>
        <w:tabs>
          <w:tab w:val="left" w:pos="880"/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17" w:history="1">
        <w:r w:rsidR="003A7679" w:rsidRPr="00C23E95">
          <w:rPr>
            <w:rStyle w:val="Hyperlink"/>
            <w:noProof/>
          </w:rPr>
          <w:t>3.1</w:t>
        </w:r>
        <w:r w:rsidR="003A767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7679" w:rsidRPr="00C23E95">
          <w:rPr>
            <w:rStyle w:val="Hyperlink"/>
            <w:noProof/>
          </w:rPr>
          <w:t>Background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_Toc343758817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3</w:t>
        </w:r>
        <w:r w:rsidR="003A7679">
          <w:rPr>
            <w:noProof/>
            <w:webHidden/>
          </w:rPr>
          <w:fldChar w:fldCharType="end"/>
        </w:r>
      </w:hyperlink>
    </w:p>
    <w:p w14:paraId="78DDBF46" w14:textId="77777777" w:rsidR="003A7679" w:rsidRDefault="00E95525">
      <w:pPr>
        <w:pStyle w:val="TOC2"/>
        <w:tabs>
          <w:tab w:val="left" w:pos="880"/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18" w:history="1">
        <w:r w:rsidR="003A7679" w:rsidRPr="00C23E95">
          <w:rPr>
            <w:rStyle w:val="Hyperlink"/>
            <w:noProof/>
          </w:rPr>
          <w:t>3.3</w:t>
        </w:r>
        <w:r w:rsidR="003A767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7679" w:rsidRPr="00C23E95">
          <w:rPr>
            <w:rStyle w:val="Hyperlink"/>
            <w:noProof/>
          </w:rPr>
          <w:t>Description of Work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_Toc343758818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3</w:t>
        </w:r>
        <w:r w:rsidR="003A7679">
          <w:rPr>
            <w:noProof/>
            <w:webHidden/>
          </w:rPr>
          <w:fldChar w:fldCharType="end"/>
        </w:r>
      </w:hyperlink>
    </w:p>
    <w:p w14:paraId="6DFFD697" w14:textId="77777777" w:rsidR="003A7679" w:rsidRDefault="00E95525">
      <w:pPr>
        <w:pStyle w:val="TOC3"/>
        <w:tabs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19" w:history="1">
        <w:r w:rsidR="003A7679" w:rsidRPr="00C23E95">
          <w:rPr>
            <w:rStyle w:val="Hyperlink"/>
            <w:noProof/>
          </w:rPr>
          <w:t>3.3.1 a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_Toc343758819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3</w:t>
        </w:r>
        <w:r w:rsidR="003A7679">
          <w:rPr>
            <w:noProof/>
            <w:webHidden/>
          </w:rPr>
          <w:fldChar w:fldCharType="end"/>
        </w:r>
      </w:hyperlink>
    </w:p>
    <w:p w14:paraId="0AD849EE" w14:textId="77777777" w:rsidR="003A7679" w:rsidRDefault="00E95525">
      <w:pPr>
        <w:pStyle w:val="TOC3"/>
        <w:tabs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20" w:history="1">
        <w:r w:rsidR="003A7679" w:rsidRPr="00C23E95">
          <w:rPr>
            <w:rStyle w:val="Hyperlink"/>
            <w:noProof/>
          </w:rPr>
          <w:t>3.3.2 b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_Toc343758820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4</w:t>
        </w:r>
        <w:r w:rsidR="003A7679">
          <w:rPr>
            <w:noProof/>
            <w:webHidden/>
          </w:rPr>
          <w:fldChar w:fldCharType="end"/>
        </w:r>
      </w:hyperlink>
    </w:p>
    <w:p w14:paraId="2698F8AB" w14:textId="77777777" w:rsidR="003A7679" w:rsidRDefault="00E95525">
      <w:pPr>
        <w:pStyle w:val="TOC2"/>
        <w:tabs>
          <w:tab w:val="left" w:pos="880"/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21" w:history="1">
        <w:r w:rsidR="003A7679" w:rsidRPr="00C23E95">
          <w:rPr>
            <w:rStyle w:val="Hyperlink"/>
            <w:noProof/>
          </w:rPr>
          <w:t>3.4</w:t>
        </w:r>
        <w:r w:rsidR="003A767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7679" w:rsidRPr="00C23E95">
          <w:rPr>
            <w:rStyle w:val="Hyperlink"/>
            <w:noProof/>
          </w:rPr>
          <w:t>Next steps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_Toc343758821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4</w:t>
        </w:r>
        <w:r w:rsidR="003A7679">
          <w:rPr>
            <w:noProof/>
            <w:webHidden/>
          </w:rPr>
          <w:fldChar w:fldCharType="end"/>
        </w:r>
      </w:hyperlink>
    </w:p>
    <w:p w14:paraId="55887D5B" w14:textId="77777777" w:rsidR="003A7679" w:rsidRDefault="00E95525">
      <w:pPr>
        <w:pStyle w:val="TOC1"/>
        <w:tabs>
          <w:tab w:val="left" w:pos="400"/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22" w:history="1">
        <w:r w:rsidR="003A7679" w:rsidRPr="00C23E95">
          <w:rPr>
            <w:rStyle w:val="Hyperlink"/>
            <w:noProof/>
          </w:rPr>
          <w:t>4</w:t>
        </w:r>
        <w:r w:rsidR="003A767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7679" w:rsidRPr="00C23E95">
          <w:rPr>
            <w:rStyle w:val="Hyperlink"/>
            <w:noProof/>
          </w:rPr>
          <w:t>Publications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_Toc343758822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4</w:t>
        </w:r>
        <w:r w:rsidR="003A7679">
          <w:rPr>
            <w:noProof/>
            <w:webHidden/>
          </w:rPr>
          <w:fldChar w:fldCharType="end"/>
        </w:r>
      </w:hyperlink>
    </w:p>
    <w:p w14:paraId="703DDF9A" w14:textId="77777777" w:rsidR="003A7679" w:rsidRDefault="00E95525">
      <w:pPr>
        <w:pStyle w:val="TOC1"/>
        <w:tabs>
          <w:tab w:val="left" w:pos="400"/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23" w:history="1">
        <w:r w:rsidR="003A7679" w:rsidRPr="00C23E95">
          <w:rPr>
            <w:rStyle w:val="Hyperlink"/>
            <w:noProof/>
          </w:rPr>
          <w:t>5</w:t>
        </w:r>
        <w:r w:rsidR="003A767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7679" w:rsidRPr="00C23E95">
          <w:rPr>
            <w:rStyle w:val="Hyperlink"/>
            <w:noProof/>
          </w:rPr>
          <w:t>Delivery and schedule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_Toc343758823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4</w:t>
        </w:r>
        <w:r w:rsidR="003A7679">
          <w:rPr>
            <w:noProof/>
            <w:webHidden/>
          </w:rPr>
          <w:fldChar w:fldCharType="end"/>
        </w:r>
      </w:hyperlink>
    </w:p>
    <w:p w14:paraId="10B80518" w14:textId="77777777" w:rsidR="003A7679" w:rsidRDefault="00E95525">
      <w:pPr>
        <w:pStyle w:val="TOC1"/>
        <w:tabs>
          <w:tab w:val="left" w:pos="400"/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24" w:history="1">
        <w:r w:rsidR="003A7679" w:rsidRPr="00C23E95">
          <w:rPr>
            <w:rStyle w:val="Hyperlink"/>
            <w:noProof/>
          </w:rPr>
          <w:t>6</w:t>
        </w:r>
        <w:r w:rsidR="003A767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7679" w:rsidRPr="00C23E95">
          <w:rPr>
            <w:rStyle w:val="Hyperlink"/>
            <w:noProof/>
          </w:rPr>
          <w:t>Adjustments made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_Toc343758824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4</w:t>
        </w:r>
        <w:r w:rsidR="003A7679">
          <w:rPr>
            <w:noProof/>
            <w:webHidden/>
          </w:rPr>
          <w:fldChar w:fldCharType="end"/>
        </w:r>
      </w:hyperlink>
    </w:p>
    <w:p w14:paraId="7EA81DCA" w14:textId="77777777" w:rsidR="003A7679" w:rsidRDefault="00E95525">
      <w:pPr>
        <w:pStyle w:val="TOC1"/>
        <w:tabs>
          <w:tab w:val="left" w:pos="400"/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25" w:history="1">
        <w:r w:rsidR="003A7679" w:rsidRPr="00C23E95">
          <w:rPr>
            <w:rStyle w:val="Hyperlink"/>
            <w:noProof/>
          </w:rPr>
          <w:t>7</w:t>
        </w:r>
        <w:r w:rsidR="003A767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7679" w:rsidRPr="00C23E95">
          <w:rPr>
            <w:rStyle w:val="Hyperlink"/>
            <w:noProof/>
          </w:rPr>
          <w:t>Efforts for this deliverable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_Toc343758825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5</w:t>
        </w:r>
        <w:r w:rsidR="003A7679">
          <w:rPr>
            <w:noProof/>
            <w:webHidden/>
          </w:rPr>
          <w:fldChar w:fldCharType="end"/>
        </w:r>
      </w:hyperlink>
    </w:p>
    <w:p w14:paraId="128BD7CE" w14:textId="77777777" w:rsidR="003A7679" w:rsidRDefault="00E95525">
      <w:pPr>
        <w:pStyle w:val="TOC1"/>
        <w:tabs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26" w:history="1">
        <w:r w:rsidR="003A7679" w:rsidRPr="00C23E95">
          <w:rPr>
            <w:rStyle w:val="Hyperlink"/>
            <w:noProof/>
          </w:rPr>
          <w:t>Appendices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_Toc343758826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5</w:t>
        </w:r>
        <w:r w:rsidR="003A7679">
          <w:rPr>
            <w:noProof/>
            <w:webHidden/>
          </w:rPr>
          <w:fldChar w:fldCharType="end"/>
        </w:r>
      </w:hyperlink>
    </w:p>
    <w:p w14:paraId="19E2B269" w14:textId="77777777" w:rsidR="003A7679" w:rsidRDefault="00E95525">
      <w:pPr>
        <w:pStyle w:val="TOC1"/>
        <w:tabs>
          <w:tab w:val="right" w:leader="dot" w:pos="798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43758827" w:history="1">
        <w:r w:rsidR="003A7679" w:rsidRPr="00C23E95">
          <w:rPr>
            <w:rStyle w:val="Hyperlink"/>
            <w:noProof/>
          </w:rPr>
          <w:t>Background information</w:t>
        </w:r>
        <w:r w:rsidR="003A7679">
          <w:rPr>
            <w:noProof/>
            <w:webHidden/>
          </w:rPr>
          <w:tab/>
        </w:r>
        <w:r w:rsidR="003A7679">
          <w:rPr>
            <w:noProof/>
            <w:webHidden/>
          </w:rPr>
          <w:fldChar w:fldCharType="begin"/>
        </w:r>
        <w:r w:rsidR="003A7679">
          <w:rPr>
            <w:noProof/>
            <w:webHidden/>
          </w:rPr>
          <w:instrText xml:space="preserve"> PAGEREF _Toc343758827 \h </w:instrText>
        </w:r>
        <w:r w:rsidR="003A7679">
          <w:rPr>
            <w:noProof/>
            <w:webHidden/>
          </w:rPr>
        </w:r>
        <w:r w:rsidR="003A7679">
          <w:rPr>
            <w:noProof/>
            <w:webHidden/>
          </w:rPr>
          <w:fldChar w:fldCharType="separate"/>
        </w:r>
        <w:r w:rsidR="00506200">
          <w:rPr>
            <w:noProof/>
            <w:webHidden/>
          </w:rPr>
          <w:t>5</w:t>
        </w:r>
        <w:r w:rsidR="003A7679">
          <w:rPr>
            <w:noProof/>
            <w:webHidden/>
          </w:rPr>
          <w:fldChar w:fldCharType="end"/>
        </w:r>
      </w:hyperlink>
    </w:p>
    <w:p w14:paraId="28E31EF1" w14:textId="77777777" w:rsidR="0098655B" w:rsidRDefault="0098655B" w:rsidP="0098655B">
      <w:pPr>
        <w:pBdr>
          <w:top w:val="nil"/>
          <w:left w:val="nil"/>
          <w:bottom w:val="nil"/>
          <w:right w:val="nil"/>
          <w:between w:val="nil"/>
          <w:bar w:val="nil"/>
        </w:pBdr>
        <w:spacing w:before="20"/>
        <w:rPr>
          <w:b/>
          <w:bCs/>
        </w:rPr>
      </w:pPr>
      <w:r w:rsidRPr="0098655B">
        <w:rPr>
          <w:rFonts w:eastAsia="Calibri"/>
          <w:noProof/>
          <w:color w:val="0000FF"/>
          <w:u w:val="single"/>
          <w:lang w:eastAsia="en-US"/>
        </w:rPr>
        <w:fldChar w:fldCharType="end"/>
      </w:r>
    </w:p>
    <w:p w14:paraId="2C26D141" w14:textId="77777777" w:rsidR="0098655B" w:rsidRPr="0098655B" w:rsidRDefault="0099355D" w:rsidP="0098655B">
      <w:pPr>
        <w:pStyle w:val="H1"/>
      </w:pPr>
      <w:bookmarkStart w:id="2" w:name="h.30j0zll"/>
      <w:bookmarkEnd w:id="2"/>
      <w:r>
        <w:br w:type="page"/>
      </w:r>
      <w:r w:rsidR="0098655B">
        <w:lastRenderedPageBreak/>
        <w:tab/>
      </w:r>
      <w:bookmarkStart w:id="3" w:name="_Toc343758814"/>
      <w:r w:rsidR="0098655B" w:rsidRPr="0098655B">
        <w:t>1</w:t>
      </w:r>
      <w:r w:rsidR="0098655B" w:rsidRPr="0098655B">
        <w:tab/>
        <w:t>Executive summary</w:t>
      </w:r>
      <w:bookmarkEnd w:id="3"/>
    </w:p>
    <w:p w14:paraId="68366BF3" w14:textId="77777777" w:rsidR="00A63147" w:rsidRDefault="00A63147" w:rsidP="00A63147">
      <w:pPr>
        <w:pStyle w:val="Body"/>
      </w:pPr>
      <w:r>
        <w:t>The aim of this deliverable is:</w:t>
      </w:r>
    </w:p>
    <w:p w14:paraId="0AD8321B" w14:textId="77777777" w:rsidR="00A63147" w:rsidRPr="007B43FB" w:rsidRDefault="00A63147" w:rsidP="00A63147">
      <w:pPr>
        <w:pStyle w:val="Body"/>
        <w:numPr>
          <w:ilvl w:val="0"/>
          <w:numId w:val="5"/>
        </w:numPr>
        <w:ind w:left="714" w:hanging="357"/>
        <w:contextualSpacing/>
      </w:pPr>
      <w:r w:rsidRPr="007B43FB">
        <w:t>.</w:t>
      </w:r>
    </w:p>
    <w:p w14:paraId="2306EDB5" w14:textId="77777777" w:rsidR="0098655B" w:rsidRPr="0098655B" w:rsidRDefault="0098655B" w:rsidP="0098655B">
      <w:pPr>
        <w:pStyle w:val="H1"/>
      </w:pPr>
      <w:bookmarkStart w:id="4" w:name="h.1fob9te"/>
      <w:bookmarkEnd w:id="4"/>
      <w:r w:rsidRPr="0098655B">
        <w:tab/>
      </w:r>
      <w:bookmarkStart w:id="5" w:name="_Toc343758815"/>
      <w:r w:rsidRPr="0098655B">
        <w:t>2</w:t>
      </w:r>
      <w:r w:rsidRPr="0098655B">
        <w:tab/>
        <w:t>Project objectives</w:t>
      </w:r>
      <w:bookmarkEnd w:id="5"/>
    </w:p>
    <w:p w14:paraId="5BD9FF8F" w14:textId="77777777" w:rsidR="0098655B" w:rsidRDefault="0098655B" w:rsidP="004F25F9">
      <w:pPr>
        <w:pStyle w:val="Body"/>
      </w:pPr>
      <w:r w:rsidRPr="004F25F9">
        <w:t>With this deliverable, the project has reached or the deliverable has contributed to the following objectives:</w:t>
      </w:r>
    </w:p>
    <w:tbl>
      <w:tblPr>
        <w:tblW w:w="5000" w:type="pct"/>
        <w:tblInd w:w="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5952"/>
        <w:gridCol w:w="710"/>
        <w:gridCol w:w="794"/>
      </w:tblGrid>
      <w:tr w:rsidR="00EC0A15" w:rsidRPr="002B57B2" w14:paraId="71C0697C" w14:textId="77777777" w:rsidTr="00EC0A15">
        <w:tc>
          <w:tcPr>
            <w:tcW w:w="3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E03BD" w14:textId="77777777" w:rsidR="00EC0A15" w:rsidRPr="00EC0A15" w:rsidRDefault="00EC0A15" w:rsidP="00EC0A15">
            <w:pPr>
              <w:pStyle w:val="Tablefirstrow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EC0A15">
              <w:t>No.</w:t>
            </w:r>
          </w:p>
        </w:tc>
        <w:tc>
          <w:tcPr>
            <w:tcW w:w="371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24DFD" w14:textId="77777777" w:rsidR="00EC0A15" w:rsidRPr="00EC0A15" w:rsidRDefault="00EC0A15" w:rsidP="00EC0A15">
            <w:pPr>
              <w:pStyle w:val="Tablefirstrow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EC0A15">
              <w:t>Objective</w:t>
            </w:r>
          </w:p>
        </w:tc>
        <w:tc>
          <w:tcPr>
            <w:tcW w:w="4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6C511" w14:textId="77777777" w:rsidR="00EC0A15" w:rsidRPr="00EC0A15" w:rsidRDefault="00EC0A15" w:rsidP="00EC0A15">
            <w:pPr>
              <w:pStyle w:val="Tablefirstrow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  <w:r w:rsidRPr="00EC0A15">
              <w:t>Yes</w:t>
            </w:r>
          </w:p>
        </w:tc>
        <w:tc>
          <w:tcPr>
            <w:tcW w:w="49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2F512" w14:textId="77777777" w:rsidR="00EC0A15" w:rsidRPr="00EC0A15" w:rsidRDefault="00EC0A15" w:rsidP="00EC0A15">
            <w:pPr>
              <w:pStyle w:val="Tablefirstrow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  <w:r w:rsidRPr="00EC0A15">
              <w:t>No</w:t>
            </w:r>
          </w:p>
        </w:tc>
      </w:tr>
      <w:tr w:rsidR="00EC0A15" w:rsidRPr="00EC0A15" w14:paraId="479B9DB7" w14:textId="77777777" w:rsidTr="00EC0A15">
        <w:tc>
          <w:tcPr>
            <w:tcW w:w="3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BB1DB" w14:textId="77777777" w:rsidR="00EC0A15" w:rsidRPr="00EC0A15" w:rsidRDefault="00EC0A15" w:rsidP="00EC0A15">
            <w:pPr>
              <w:pStyle w:val="HighlightBullett"/>
            </w:pPr>
            <w:r>
              <w:t>1</w:t>
            </w:r>
          </w:p>
        </w:tc>
        <w:tc>
          <w:tcPr>
            <w:tcW w:w="371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3097B" w14:textId="77777777" w:rsidR="00EC0A15" w:rsidRPr="00EC0A15" w:rsidRDefault="000E66EC" w:rsidP="00EC0A15">
            <w:pPr>
              <w:pStyle w:val="HighlightBullet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0E66EC">
              <w:rPr>
                <w:highlight w:val="yellow"/>
              </w:rPr>
              <w:t>Insert objective</w:t>
            </w:r>
          </w:p>
        </w:tc>
        <w:tc>
          <w:tcPr>
            <w:tcW w:w="4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F9550" w14:textId="77777777" w:rsidR="00EC0A15" w:rsidRPr="00EC0A15" w:rsidRDefault="00EC0A15" w:rsidP="00A729FA">
            <w:pPr>
              <w:pStyle w:val="HighlightBullet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</w:p>
        </w:tc>
        <w:tc>
          <w:tcPr>
            <w:tcW w:w="49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011E6" w14:textId="77777777" w:rsidR="00EC0A15" w:rsidRPr="00EC0A15" w:rsidRDefault="00EC0A15" w:rsidP="00A729FA">
            <w:pPr>
              <w:pStyle w:val="HighlightBullet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</w:p>
        </w:tc>
      </w:tr>
      <w:tr w:rsidR="00EC0A15" w:rsidRPr="00EC0A15" w14:paraId="24623AEC" w14:textId="77777777" w:rsidTr="00EC0A15">
        <w:tc>
          <w:tcPr>
            <w:tcW w:w="3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E4461" w14:textId="77777777" w:rsidR="00EC0A15" w:rsidRPr="00EC0A15" w:rsidRDefault="00EC0A15" w:rsidP="00EC0A15">
            <w:pPr>
              <w:pStyle w:val="HighlightBullett"/>
            </w:pPr>
            <w:r>
              <w:t>2</w:t>
            </w:r>
          </w:p>
        </w:tc>
        <w:tc>
          <w:tcPr>
            <w:tcW w:w="371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22158" w14:textId="77777777" w:rsidR="00EC0A15" w:rsidRPr="00EC0A15" w:rsidRDefault="000E66EC" w:rsidP="00EC0A15">
            <w:pPr>
              <w:pStyle w:val="HighlightBullet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0E66EC">
              <w:rPr>
                <w:highlight w:val="yellow"/>
              </w:rPr>
              <w:t>Insert objective</w:t>
            </w:r>
          </w:p>
        </w:tc>
        <w:tc>
          <w:tcPr>
            <w:tcW w:w="4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5FA38" w14:textId="77777777" w:rsidR="00EC0A15" w:rsidRPr="00EC0A15" w:rsidRDefault="00EC0A15" w:rsidP="00A729FA">
            <w:pPr>
              <w:pStyle w:val="HighlightBullet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</w:p>
        </w:tc>
        <w:tc>
          <w:tcPr>
            <w:tcW w:w="49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D1A98" w14:textId="77777777" w:rsidR="00EC0A15" w:rsidRPr="00EC0A15" w:rsidRDefault="00EC0A15" w:rsidP="00A729FA">
            <w:pPr>
              <w:pStyle w:val="HighlightBullet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</w:p>
        </w:tc>
      </w:tr>
    </w:tbl>
    <w:p w14:paraId="677B3364" w14:textId="77777777" w:rsidR="0098655B" w:rsidRDefault="0098655B" w:rsidP="0098655B">
      <w:pPr>
        <w:pStyle w:val="H1"/>
      </w:pPr>
      <w:bookmarkStart w:id="6" w:name="h.3znysh7"/>
      <w:bookmarkEnd w:id="6"/>
      <w:r w:rsidRPr="0098655B">
        <w:tab/>
      </w:r>
      <w:bookmarkStart w:id="7" w:name="_Toc343758816"/>
      <w:r w:rsidRPr="0098655B">
        <w:t>3</w:t>
      </w:r>
      <w:r w:rsidRPr="0098655B">
        <w:tab/>
        <w:t>Detailed report on the deliverable</w:t>
      </w:r>
      <w:bookmarkEnd w:id="7"/>
    </w:p>
    <w:p w14:paraId="7C6F845A" w14:textId="77777777" w:rsidR="0098655B" w:rsidRPr="0098655B" w:rsidRDefault="0098655B" w:rsidP="0098655B">
      <w:pPr>
        <w:pStyle w:val="H2"/>
      </w:pPr>
      <w:bookmarkStart w:id="8" w:name="h.2et92p0"/>
      <w:bookmarkEnd w:id="8"/>
      <w:r w:rsidRPr="0098655B">
        <w:tab/>
      </w:r>
      <w:bookmarkStart w:id="9" w:name="_Toc343758817"/>
      <w:r w:rsidRPr="0098655B">
        <w:t>3.1</w:t>
      </w:r>
      <w:r w:rsidRPr="0098655B">
        <w:tab/>
        <w:t>Background</w:t>
      </w:r>
      <w:bookmarkEnd w:id="9"/>
    </w:p>
    <w:p w14:paraId="5D3568A7" w14:textId="77777777" w:rsidR="0098655B" w:rsidRDefault="0096253F" w:rsidP="00385084">
      <w:pPr>
        <w:pStyle w:val="Body"/>
      </w:pPr>
      <w:proofErr w:type="gramStart"/>
      <w:r>
        <w:t>x</w:t>
      </w:r>
      <w:proofErr w:type="gramEnd"/>
      <w:r w:rsidR="0083757E">
        <w:t>.</w:t>
      </w:r>
    </w:p>
    <w:p w14:paraId="64FCC786" w14:textId="77777777" w:rsidR="00390702" w:rsidRPr="00390702" w:rsidRDefault="00390702" w:rsidP="00390702">
      <w:pPr>
        <w:pStyle w:val="H2"/>
      </w:pPr>
      <w:r>
        <w:tab/>
      </w:r>
      <w:bookmarkStart w:id="10" w:name="_Toc343758818"/>
      <w:r>
        <w:t>3.3</w:t>
      </w:r>
      <w:r>
        <w:tab/>
      </w:r>
      <w:r w:rsidRPr="00390702">
        <w:t>Description of Work</w:t>
      </w:r>
      <w:bookmarkEnd w:id="10"/>
    </w:p>
    <w:p w14:paraId="507F5F5B" w14:textId="77777777" w:rsidR="001F032C" w:rsidRDefault="001F032C" w:rsidP="001F032C">
      <w:pPr>
        <w:pStyle w:val="H3"/>
      </w:pPr>
      <w:bookmarkStart w:id="11" w:name="_Toc343758819"/>
      <w:r>
        <w:t xml:space="preserve">3.3.1 </w:t>
      </w:r>
      <w:r w:rsidR="0096253F">
        <w:t>a</w:t>
      </w:r>
      <w:bookmarkEnd w:id="11"/>
    </w:p>
    <w:p w14:paraId="417A13AE" w14:textId="77777777" w:rsidR="00320F10" w:rsidRDefault="0096253F" w:rsidP="00390702">
      <w:pPr>
        <w:pStyle w:val="Body"/>
      </w:pPr>
      <w:proofErr w:type="gramStart"/>
      <w:r>
        <w:t>x</w:t>
      </w:r>
      <w:proofErr w:type="gramEnd"/>
      <w:r w:rsidR="00320F10">
        <w:t>.</w:t>
      </w:r>
    </w:p>
    <w:p w14:paraId="0351CA17" w14:textId="77777777" w:rsidR="005C2DC0" w:rsidRDefault="005C2DC0" w:rsidP="00320F10">
      <w:pPr>
        <w:keepNext/>
        <w:jc w:val="both"/>
      </w:pPr>
    </w:p>
    <w:p w14:paraId="73C27998" w14:textId="77777777" w:rsidR="00320F10" w:rsidRDefault="00320F10" w:rsidP="00320F10">
      <w:pPr>
        <w:keepNext/>
        <w:jc w:val="both"/>
      </w:pPr>
      <w:r w:rsidRPr="00B317F3">
        <w:rPr>
          <w:noProof/>
          <w:lang w:val="en-US" w:eastAsia="en-US"/>
        </w:rPr>
        <w:drawing>
          <wp:inline distT="0" distB="0" distL="0" distR="0" wp14:anchorId="2548D1BF" wp14:editId="75A3554A">
            <wp:extent cx="5070763" cy="1482765"/>
            <wp:effectExtent l="0" t="0" r="0" b="3175"/>
            <wp:docPr id="57347" name="Picture 1" descr="servedData50_al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" name="Picture 1" descr="servedData50_all.pdf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9" t="31998" r="9637" b="49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75" cy="148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6BFA0A1" w14:textId="77777777" w:rsidR="00320F10" w:rsidRPr="00130B56" w:rsidRDefault="00320F10" w:rsidP="00320F10">
      <w:pPr>
        <w:pStyle w:val="Caption"/>
        <w:jc w:val="both"/>
        <w:rPr>
          <w:b w:val="0"/>
        </w:rPr>
      </w:pPr>
      <w:r w:rsidRPr="000E66EC">
        <w:rPr>
          <w:highlight w:val="yellow"/>
        </w:rPr>
        <w:t xml:space="preserve">Figure </w:t>
      </w:r>
      <w:r w:rsidRPr="000E66EC">
        <w:rPr>
          <w:highlight w:val="yellow"/>
        </w:rPr>
        <w:fldChar w:fldCharType="begin"/>
      </w:r>
      <w:r w:rsidRPr="000E66EC">
        <w:rPr>
          <w:highlight w:val="yellow"/>
        </w:rPr>
        <w:instrText xml:space="preserve"> SEQ Figure \* ARABIC </w:instrText>
      </w:r>
      <w:r w:rsidRPr="000E66EC">
        <w:rPr>
          <w:highlight w:val="yellow"/>
        </w:rPr>
        <w:fldChar w:fldCharType="separate"/>
      </w:r>
      <w:r w:rsidR="00506200">
        <w:rPr>
          <w:noProof/>
          <w:highlight w:val="yellow"/>
        </w:rPr>
        <w:t>1</w:t>
      </w:r>
      <w:r w:rsidRPr="000E66EC">
        <w:rPr>
          <w:noProof/>
          <w:highlight w:val="yellow"/>
        </w:rPr>
        <w:fldChar w:fldCharType="end"/>
      </w:r>
      <w:r w:rsidRPr="000E66EC">
        <w:rPr>
          <w:highlight w:val="yellow"/>
        </w:rPr>
        <w:t xml:space="preserve"> </w:t>
      </w:r>
      <w:r w:rsidR="000E66EC" w:rsidRPr="000E66EC">
        <w:rPr>
          <w:b w:val="0"/>
          <w:highlight w:val="yellow"/>
        </w:rPr>
        <w:t>Insert image caption.</w:t>
      </w:r>
    </w:p>
    <w:p w14:paraId="0081F3F8" w14:textId="77777777" w:rsidR="00320F10" w:rsidRDefault="001F032C" w:rsidP="001F032C">
      <w:pPr>
        <w:pStyle w:val="H3"/>
      </w:pPr>
      <w:bookmarkStart w:id="12" w:name="_Toc343758820"/>
      <w:r>
        <w:t xml:space="preserve">3.3.2 </w:t>
      </w:r>
      <w:r w:rsidR="0096253F">
        <w:t>b</w:t>
      </w:r>
      <w:bookmarkEnd w:id="12"/>
    </w:p>
    <w:p w14:paraId="14791C68" w14:textId="77777777" w:rsidR="00390702" w:rsidRDefault="0096253F" w:rsidP="00595445">
      <w:pPr>
        <w:pStyle w:val="Body"/>
      </w:pPr>
      <w:proofErr w:type="gramStart"/>
      <w:r>
        <w:t>x</w:t>
      </w:r>
      <w:proofErr w:type="gramEnd"/>
      <w:r>
        <w:t>.</w:t>
      </w:r>
    </w:p>
    <w:p w14:paraId="054374D0" w14:textId="77777777" w:rsidR="00390702" w:rsidRPr="00AA2E81" w:rsidRDefault="0096253F" w:rsidP="00FC3AF7">
      <w:pPr>
        <w:pStyle w:val="Bullet2"/>
        <w:numPr>
          <w:ilvl w:val="0"/>
          <w:numId w:val="2"/>
        </w:numPr>
      </w:pPr>
      <w:proofErr w:type="gramStart"/>
      <w:r>
        <w:t>x</w:t>
      </w:r>
      <w:proofErr w:type="gramEnd"/>
    </w:p>
    <w:p w14:paraId="07E502EE" w14:textId="77777777" w:rsidR="00390702" w:rsidRPr="00390702" w:rsidRDefault="00390702" w:rsidP="00390702">
      <w:pPr>
        <w:pStyle w:val="H2"/>
      </w:pPr>
      <w:r>
        <w:tab/>
      </w:r>
      <w:bookmarkStart w:id="13" w:name="_Toc343758821"/>
      <w:r>
        <w:t>3.4</w:t>
      </w:r>
      <w:r>
        <w:tab/>
      </w:r>
      <w:r w:rsidR="001651A5">
        <w:t>Next steps</w:t>
      </w:r>
      <w:bookmarkEnd w:id="13"/>
    </w:p>
    <w:p w14:paraId="77AE187F" w14:textId="77777777" w:rsidR="00390702" w:rsidRPr="00390702" w:rsidRDefault="0096253F" w:rsidP="00390702">
      <w:pPr>
        <w:pStyle w:val="Body"/>
        <w:numPr>
          <w:ilvl w:val="0"/>
          <w:numId w:val="9"/>
        </w:numPr>
      </w:pPr>
      <w:proofErr w:type="gramStart"/>
      <w:r>
        <w:t>x</w:t>
      </w:r>
      <w:proofErr w:type="gramEnd"/>
      <w:r w:rsidR="00390702">
        <w:t>.</w:t>
      </w:r>
    </w:p>
    <w:p w14:paraId="6CEEB2E3" w14:textId="77777777" w:rsidR="00EC0A15" w:rsidRPr="0099355D" w:rsidRDefault="00EC0A15" w:rsidP="00EC0A15">
      <w:pPr>
        <w:pStyle w:val="H1"/>
      </w:pPr>
      <w:bookmarkStart w:id="14" w:name="h.tyjcwt"/>
      <w:bookmarkEnd w:id="14"/>
      <w:r>
        <w:tab/>
      </w:r>
      <w:bookmarkStart w:id="15" w:name="_Toc343758822"/>
      <w:r w:rsidRPr="0099355D">
        <w:t>4</w:t>
      </w:r>
      <w:r w:rsidRPr="0099355D">
        <w:tab/>
        <w:t>Publications</w:t>
      </w:r>
      <w:bookmarkEnd w:id="15"/>
    </w:p>
    <w:p w14:paraId="1C51A288" w14:textId="77777777" w:rsidR="003A7679" w:rsidRPr="00390702" w:rsidRDefault="003A7679" w:rsidP="003A7679">
      <w:pPr>
        <w:pStyle w:val="Body"/>
      </w:pPr>
      <w:bookmarkStart w:id="16" w:name="h.2s8eyo1"/>
      <w:bookmarkEnd w:id="16"/>
      <w:r w:rsidRPr="000E66EC">
        <w:rPr>
          <w:highlight w:val="yellow"/>
        </w:rPr>
        <w:t>Insert if applicable.</w:t>
      </w:r>
    </w:p>
    <w:p w14:paraId="02D4FCD3" w14:textId="77777777" w:rsidR="00EC0A15" w:rsidRPr="00411834" w:rsidRDefault="00EC0A15" w:rsidP="00EC0A15">
      <w:pPr>
        <w:pStyle w:val="H1"/>
      </w:pPr>
      <w:r>
        <w:tab/>
      </w:r>
      <w:bookmarkStart w:id="17" w:name="_Toc343758823"/>
      <w:r w:rsidRPr="00411834">
        <w:t>5</w:t>
      </w:r>
      <w:r w:rsidRPr="00411834">
        <w:tab/>
        <w:t>Delivery and schedule</w:t>
      </w:r>
      <w:bookmarkEnd w:id="17"/>
    </w:p>
    <w:p w14:paraId="3FF3CDB8" w14:textId="77777777" w:rsidR="00EC0A15" w:rsidRDefault="00EC0A15" w:rsidP="00EC0A15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delivery is delayed:</w:t>
      </w:r>
      <w:r>
        <w:rPr>
          <w:sz w:val="22"/>
          <w:szCs w:val="22"/>
        </w:rPr>
        <w:tab/>
      </w:r>
      <w:r w:rsidR="00023A19">
        <w:rPr>
          <w:rFonts w:ascii="Verdana" w:eastAsia="Verdana" w:hAnsi="Verdana" w:cs="Verdana"/>
          <w:sz w:val="22"/>
          <w:szCs w:val="22"/>
        </w:rPr>
        <w:t>☑</w:t>
      </w:r>
      <w:r w:rsidR="00023A19">
        <w:rPr>
          <w:sz w:val="22"/>
          <w:szCs w:val="22"/>
        </w:rPr>
        <w:t xml:space="preserve"> </w:t>
      </w:r>
      <w:r>
        <w:rPr>
          <w:sz w:val="22"/>
          <w:szCs w:val="22"/>
        </w:rPr>
        <w:t>Yes</w:t>
      </w:r>
      <w:r>
        <w:rPr>
          <w:sz w:val="22"/>
          <w:szCs w:val="22"/>
        </w:rPr>
        <w:tab/>
      </w:r>
      <w:r w:rsidR="00023A19">
        <w:rPr>
          <w:rFonts w:ascii="Verdana" w:eastAsia="Verdana" w:hAnsi="Verdana" w:cs="Verdana"/>
          <w:sz w:val="22"/>
          <w:szCs w:val="22"/>
        </w:rPr>
        <w:t>◻</w:t>
      </w:r>
      <w:r w:rsidR="00023A19">
        <w:rPr>
          <w:sz w:val="22"/>
          <w:szCs w:val="22"/>
        </w:rPr>
        <w:t xml:space="preserve"> </w:t>
      </w:r>
      <w:r>
        <w:rPr>
          <w:sz w:val="22"/>
          <w:szCs w:val="22"/>
        </w:rPr>
        <w:t>No</w:t>
      </w:r>
    </w:p>
    <w:p w14:paraId="0727E5FD" w14:textId="77777777" w:rsidR="00EC0A15" w:rsidRPr="00390702" w:rsidRDefault="000E66EC" w:rsidP="00390702">
      <w:pPr>
        <w:pStyle w:val="Body"/>
      </w:pPr>
      <w:r w:rsidRPr="000E66EC">
        <w:rPr>
          <w:highlight w:val="yellow"/>
        </w:rPr>
        <w:t>If yes, insert reason here</w:t>
      </w:r>
      <w:r w:rsidR="001651A5" w:rsidRPr="000E66EC">
        <w:rPr>
          <w:highlight w:val="yellow"/>
        </w:rPr>
        <w:t>.</w:t>
      </w:r>
    </w:p>
    <w:p w14:paraId="20AED2BC" w14:textId="77777777" w:rsidR="00EC0A15" w:rsidRPr="00411834" w:rsidRDefault="00EC0A15" w:rsidP="00EC0A15">
      <w:pPr>
        <w:pStyle w:val="H1"/>
      </w:pPr>
      <w:bookmarkStart w:id="18" w:name="h.17dp8vu"/>
      <w:bookmarkEnd w:id="18"/>
      <w:r>
        <w:tab/>
      </w:r>
      <w:bookmarkStart w:id="19" w:name="_Toc343758824"/>
      <w:r w:rsidRPr="00411834">
        <w:t>6</w:t>
      </w:r>
      <w:r w:rsidRPr="00411834">
        <w:tab/>
        <w:t>Adjustments made</w:t>
      </w:r>
      <w:bookmarkEnd w:id="19"/>
    </w:p>
    <w:p w14:paraId="6DD73622" w14:textId="77777777" w:rsidR="00EC0A15" w:rsidRPr="00390702" w:rsidRDefault="000E66EC" w:rsidP="00390702">
      <w:pPr>
        <w:pStyle w:val="Body"/>
      </w:pPr>
      <w:r w:rsidRPr="000E66EC">
        <w:rPr>
          <w:highlight w:val="yellow"/>
        </w:rPr>
        <w:t>Insert description if applicable.</w:t>
      </w:r>
    </w:p>
    <w:p w14:paraId="7444AD43" w14:textId="77777777" w:rsidR="00EC0A15" w:rsidRPr="00411834" w:rsidRDefault="00EC0A15" w:rsidP="00EC0A15">
      <w:pPr>
        <w:pStyle w:val="H1"/>
      </w:pPr>
      <w:bookmarkStart w:id="20" w:name="h.3rdcrjn"/>
      <w:bookmarkEnd w:id="20"/>
      <w:r>
        <w:lastRenderedPageBreak/>
        <w:tab/>
      </w:r>
      <w:bookmarkStart w:id="21" w:name="_Toc343758825"/>
      <w:r w:rsidRPr="00411834">
        <w:t>7</w:t>
      </w:r>
      <w:r w:rsidRPr="00411834">
        <w:tab/>
        <w:t>Efforts for this deliverable</w:t>
      </w:r>
      <w:bookmarkEnd w:id="21"/>
    </w:p>
    <w:p w14:paraId="09B7C75F" w14:textId="77777777" w:rsidR="00EC0A15" w:rsidRDefault="00EC0A15" w:rsidP="00EC0A15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1F497D"/>
          <w:sz w:val="36"/>
          <w:szCs w:val="36"/>
        </w:rPr>
      </w:pPr>
    </w:p>
    <w:tbl>
      <w:tblPr>
        <w:tblW w:w="5000" w:type="pct"/>
        <w:tblInd w:w="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2050"/>
        <w:gridCol w:w="2050"/>
        <w:gridCol w:w="2052"/>
      </w:tblGrid>
      <w:tr w:rsidR="00EC0A15" w14:paraId="0B9C433D" w14:textId="77777777" w:rsidTr="00D0010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84DDE" w14:textId="77777777" w:rsidR="00EC0A15" w:rsidRDefault="00EC0A15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r>
              <w:rPr>
                <w:b/>
                <w:bCs/>
                <w:color w:val="1F497D"/>
              </w:rPr>
              <w:t>Institute</w:t>
            </w:r>
          </w:p>
        </w:tc>
        <w:tc>
          <w:tcPr>
            <w:tcW w:w="128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02CFE" w14:textId="77777777" w:rsidR="00EC0A15" w:rsidRDefault="00EC0A15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r>
              <w:rPr>
                <w:b/>
                <w:bCs/>
                <w:color w:val="1F497D"/>
              </w:rPr>
              <w:t>Person-months (PM)</w:t>
            </w:r>
          </w:p>
        </w:tc>
        <w:tc>
          <w:tcPr>
            <w:tcW w:w="128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AE2F7" w14:textId="77777777" w:rsidR="00EC0A15" w:rsidRDefault="00EC0A15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</w:pPr>
          </w:p>
        </w:tc>
        <w:tc>
          <w:tcPr>
            <w:tcW w:w="1281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1FDA4" w14:textId="77777777" w:rsidR="00EC0A15" w:rsidRDefault="00EC0A15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r>
              <w:rPr>
                <w:b/>
                <w:bCs/>
                <w:color w:val="1F497D"/>
              </w:rPr>
              <w:t xml:space="preserve">Period </w:t>
            </w:r>
          </w:p>
        </w:tc>
      </w:tr>
      <w:tr w:rsidR="00EC0A15" w14:paraId="6E05A203" w14:textId="77777777" w:rsidTr="00D0010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C39A7" w14:textId="77777777" w:rsidR="00EC0A15" w:rsidRDefault="00EC0A15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</w:p>
        </w:tc>
        <w:tc>
          <w:tcPr>
            <w:tcW w:w="128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C81E1" w14:textId="77777777" w:rsidR="00EC0A15" w:rsidRDefault="00EC0A15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proofErr w:type="gramStart"/>
            <w:r>
              <w:rPr>
                <w:b/>
                <w:bCs/>
                <w:color w:val="1F497D"/>
              </w:rPr>
              <w:t>actual</w:t>
            </w:r>
            <w:proofErr w:type="gramEnd"/>
          </w:p>
        </w:tc>
        <w:tc>
          <w:tcPr>
            <w:tcW w:w="128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F4FC9" w14:textId="77777777" w:rsidR="00EC0A15" w:rsidRDefault="00EC0A15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proofErr w:type="gramStart"/>
            <w:r>
              <w:rPr>
                <w:b/>
                <w:bCs/>
                <w:color w:val="1F497D"/>
              </w:rPr>
              <w:t>estimated</w:t>
            </w:r>
            <w:proofErr w:type="gramEnd"/>
          </w:p>
        </w:tc>
        <w:tc>
          <w:tcPr>
            <w:tcW w:w="1281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48A97" w14:textId="77777777" w:rsidR="00EC0A15" w:rsidRDefault="00EC0A15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</w:p>
        </w:tc>
      </w:tr>
      <w:tr w:rsidR="00EC0A15" w:rsidRPr="00130B56" w14:paraId="2F874B18" w14:textId="77777777" w:rsidTr="00D0010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414D" w14:textId="77777777" w:rsidR="00EC0A15" w:rsidRPr="000E66EC" w:rsidRDefault="000E66EC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  <w:rPr>
                <w:highlight w:val="yellow"/>
              </w:rPr>
            </w:pPr>
            <w:r w:rsidRPr="000E66EC">
              <w:rPr>
                <w:highlight w:val="yellow"/>
              </w:rPr>
              <w:t>No: partner</w:t>
            </w:r>
          </w:p>
        </w:tc>
        <w:tc>
          <w:tcPr>
            <w:tcW w:w="128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71CAF" w14:textId="77777777" w:rsidR="00EC0A15" w:rsidRPr="000E66EC" w:rsidRDefault="000E66EC" w:rsidP="00130B5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020"/>
              </w:tabs>
              <w:spacing w:before="120" w:after="120" w:line="360" w:lineRule="auto"/>
              <w:rPr>
                <w:highlight w:val="yellow"/>
              </w:rPr>
            </w:pPr>
            <w:r w:rsidRPr="000E66EC">
              <w:rPr>
                <w:highlight w:val="yellow"/>
              </w:rPr>
              <w:t>Insert no. PM</w:t>
            </w:r>
          </w:p>
        </w:tc>
        <w:tc>
          <w:tcPr>
            <w:tcW w:w="128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44D21" w14:textId="77777777" w:rsidR="00EC0A15" w:rsidRPr="00130B56" w:rsidRDefault="000E66EC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r>
              <w:t>Insert no. PM</w:t>
            </w:r>
          </w:p>
        </w:tc>
        <w:tc>
          <w:tcPr>
            <w:tcW w:w="1281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F9F84" w14:textId="77777777" w:rsidR="00EC0A15" w:rsidRPr="00130B56" w:rsidRDefault="000E66EC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  <w:r>
              <w:t>Insert period</w:t>
            </w:r>
          </w:p>
        </w:tc>
      </w:tr>
      <w:tr w:rsidR="00EC0A15" w14:paraId="343C87D0" w14:textId="77777777" w:rsidTr="00D0010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9DC6" w14:textId="77777777" w:rsidR="00EC0A15" w:rsidRPr="000E66EC" w:rsidRDefault="00EC0A15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  <w:rPr>
                <w:highlight w:val="yellow"/>
              </w:rPr>
            </w:pPr>
            <w:r w:rsidRPr="000E66EC">
              <w:rPr>
                <w:highlight w:val="yellow"/>
              </w:rPr>
              <w:t>Total</w:t>
            </w:r>
          </w:p>
        </w:tc>
        <w:tc>
          <w:tcPr>
            <w:tcW w:w="128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9AEC4" w14:textId="77777777" w:rsidR="00EC0A15" w:rsidRPr="000E66EC" w:rsidRDefault="000E66EC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  <w:rPr>
                <w:highlight w:val="yellow"/>
              </w:rPr>
            </w:pPr>
            <w:r w:rsidRPr="000E66EC">
              <w:rPr>
                <w:highlight w:val="yellow"/>
              </w:rPr>
              <w:t>Insert no. PM</w:t>
            </w:r>
          </w:p>
        </w:tc>
        <w:tc>
          <w:tcPr>
            <w:tcW w:w="1280" w:type="pct"/>
            <w:shd w:val="solid" w:color="E0E0E0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562B" w14:textId="77777777" w:rsidR="00EC0A15" w:rsidRPr="00130B56" w:rsidRDefault="00EC0A15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</w:p>
        </w:tc>
        <w:tc>
          <w:tcPr>
            <w:tcW w:w="1281" w:type="pct"/>
            <w:shd w:val="solid" w:color="E0E0E0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759C" w14:textId="77777777" w:rsidR="00EC0A15" w:rsidRPr="00130B56" w:rsidRDefault="00EC0A15" w:rsidP="003907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120" w:line="360" w:lineRule="auto"/>
            </w:pPr>
          </w:p>
        </w:tc>
      </w:tr>
    </w:tbl>
    <w:p w14:paraId="1132FB80" w14:textId="77777777" w:rsidR="00390702" w:rsidRPr="00390702" w:rsidRDefault="00390702" w:rsidP="00390702">
      <w:pPr>
        <w:pStyle w:val="H1"/>
        <w:ind w:hanging="1503"/>
      </w:pPr>
      <w:bookmarkStart w:id="22" w:name="_Toc343758826"/>
      <w:r>
        <w:t>Appendices</w:t>
      </w:r>
      <w:bookmarkEnd w:id="22"/>
    </w:p>
    <w:p w14:paraId="6BE7152B" w14:textId="77777777" w:rsidR="001651A5" w:rsidRDefault="0096253F" w:rsidP="001651A5">
      <w:pPr>
        <w:pStyle w:val="Body"/>
        <w:numPr>
          <w:ilvl w:val="0"/>
          <w:numId w:val="11"/>
        </w:numPr>
        <w:ind w:left="714" w:hanging="357"/>
        <w:contextualSpacing/>
      </w:pPr>
      <w:proofErr w:type="gramStart"/>
      <w:r>
        <w:t>x</w:t>
      </w:r>
      <w:proofErr w:type="gramEnd"/>
    </w:p>
    <w:p w14:paraId="1B241141" w14:textId="77777777" w:rsidR="0096253F" w:rsidRDefault="0096253F" w:rsidP="001651A5">
      <w:pPr>
        <w:pStyle w:val="Body"/>
        <w:numPr>
          <w:ilvl w:val="0"/>
          <w:numId w:val="11"/>
        </w:numPr>
        <w:ind w:left="714" w:hanging="357"/>
        <w:contextualSpacing/>
      </w:pPr>
      <w:proofErr w:type="gramStart"/>
      <w:r>
        <w:t>x</w:t>
      </w:r>
      <w:proofErr w:type="gramEnd"/>
    </w:p>
    <w:p w14:paraId="51B69D30" w14:textId="77777777" w:rsidR="0098655B" w:rsidRDefault="0098655B" w:rsidP="008A232C">
      <w:pPr>
        <w:pStyle w:val="H1"/>
      </w:pPr>
      <w:bookmarkStart w:id="23" w:name="_Toc343758827"/>
      <w:r w:rsidRPr="00411834">
        <w:t>Background information</w:t>
      </w:r>
      <w:bookmarkEnd w:id="23"/>
      <w:r w:rsidRPr="00411834">
        <w:t xml:space="preserve"> </w:t>
      </w:r>
    </w:p>
    <w:tbl>
      <w:tblPr>
        <w:tblW w:w="5184" w:type="pct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F2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1"/>
        <w:gridCol w:w="1283"/>
        <w:gridCol w:w="726"/>
        <w:gridCol w:w="72"/>
        <w:gridCol w:w="797"/>
        <w:gridCol w:w="797"/>
        <w:gridCol w:w="797"/>
        <w:gridCol w:w="797"/>
        <w:gridCol w:w="83"/>
        <w:gridCol w:w="714"/>
        <w:gridCol w:w="598"/>
        <w:gridCol w:w="198"/>
        <w:gridCol w:w="795"/>
        <w:gridCol w:w="9"/>
      </w:tblGrid>
      <w:tr w:rsidR="00D0010E" w:rsidRPr="00A56642" w14:paraId="3F21A7AE" w14:textId="77777777" w:rsidTr="0085326F">
        <w:tc>
          <w:tcPr>
            <w:tcW w:w="5000" w:type="pct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65B92B94" w14:textId="77777777" w:rsidR="00D0010E" w:rsidRDefault="000E66EC" w:rsidP="00390702">
            <w:pPr>
              <w:jc w:val="both"/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</w:pPr>
            <w:r w:rsidRPr="000E66EC">
              <w:rPr>
                <w:rFonts w:eastAsia="Cambria"/>
                <w:bCs/>
                <w:color w:val="auto"/>
                <w:sz w:val="22"/>
                <w:szCs w:val="22"/>
                <w:highlight w:val="yellow"/>
                <w:lang w:val="en-US" w:eastAsia="en-US"/>
              </w:rPr>
              <w:t>UPDATE WITH WP INFO</w:t>
            </w:r>
          </w:p>
          <w:p w14:paraId="0BC9B13F" w14:textId="77777777" w:rsidR="000E66EC" w:rsidRPr="00D0010E" w:rsidRDefault="000E66EC" w:rsidP="00390702">
            <w:pPr>
              <w:jc w:val="both"/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</w:pPr>
          </w:p>
          <w:p w14:paraId="53A1879E" w14:textId="77777777" w:rsidR="00D0010E" w:rsidRPr="00D0010E" w:rsidRDefault="00D0010E" w:rsidP="00390702">
            <w:pPr>
              <w:jc w:val="both"/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</w:pPr>
            <w:r w:rsidRPr="00D0010E"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  <w:t>This deliverable relates to WP</w:t>
            </w:r>
            <w:r w:rsidR="000E66EC" w:rsidRPr="000E66EC">
              <w:rPr>
                <w:rFonts w:eastAsia="Cambria"/>
                <w:bCs/>
                <w:color w:val="auto"/>
                <w:sz w:val="22"/>
                <w:szCs w:val="22"/>
                <w:highlight w:val="yellow"/>
                <w:lang w:val="en-US" w:eastAsia="en-US"/>
              </w:rPr>
              <w:t>X</w:t>
            </w:r>
            <w:r w:rsidRPr="00D0010E"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  <w:t>; background information on this WP as originally indicated in the description of work (</w:t>
            </w:r>
            <w:proofErr w:type="spellStart"/>
            <w:r w:rsidRPr="00D0010E"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  <w:t>DoW</w:t>
            </w:r>
            <w:proofErr w:type="spellEnd"/>
            <w:r w:rsidRPr="00D0010E"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  <w:t>) is included below.</w:t>
            </w:r>
          </w:p>
          <w:p w14:paraId="76DC880B" w14:textId="77777777" w:rsidR="00D0010E" w:rsidRPr="00D0010E" w:rsidRDefault="00D0010E" w:rsidP="00390702">
            <w:pPr>
              <w:jc w:val="both"/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</w:pPr>
          </w:p>
          <w:p w14:paraId="055C116D" w14:textId="77777777" w:rsidR="00D0010E" w:rsidRPr="00D0010E" w:rsidRDefault="00D0010E" w:rsidP="00390702">
            <w:pPr>
              <w:jc w:val="both"/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</w:pPr>
            <w:r w:rsidRPr="00D0010E"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  <w:t>WP</w:t>
            </w:r>
            <w:r w:rsidR="000E66EC" w:rsidRPr="000E66EC">
              <w:rPr>
                <w:rFonts w:eastAsia="Cambria"/>
                <w:bCs/>
                <w:color w:val="auto"/>
                <w:sz w:val="22"/>
                <w:szCs w:val="22"/>
                <w:highlight w:val="yellow"/>
                <w:lang w:val="en-US" w:eastAsia="en-US"/>
              </w:rPr>
              <w:t>X</w:t>
            </w:r>
            <w:r w:rsidRPr="00D0010E"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  <w:tab/>
              <w:t xml:space="preserve">Title: </w:t>
            </w:r>
            <w:r w:rsidR="000E66EC" w:rsidRPr="000E66EC">
              <w:rPr>
                <w:rFonts w:eastAsia="Cambria"/>
                <w:bCs/>
                <w:color w:val="auto"/>
                <w:sz w:val="22"/>
                <w:szCs w:val="22"/>
                <w:highlight w:val="yellow"/>
                <w:lang w:val="en-US" w:eastAsia="en-US"/>
              </w:rPr>
              <w:t>Insert WP title</w:t>
            </w:r>
          </w:p>
          <w:p w14:paraId="381526CA" w14:textId="77777777" w:rsidR="00D0010E" w:rsidRPr="00D0010E" w:rsidRDefault="00D0010E" w:rsidP="00390702">
            <w:pPr>
              <w:jc w:val="both"/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</w:pPr>
            <w:r w:rsidRPr="00D0010E"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  <w:tab/>
              <w:t>Lead:</w:t>
            </w:r>
            <w:r w:rsidR="000E66EC"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0E66EC" w:rsidRPr="000E66EC">
              <w:rPr>
                <w:rFonts w:eastAsia="Cambria"/>
                <w:bCs/>
                <w:color w:val="auto"/>
                <w:sz w:val="22"/>
                <w:szCs w:val="22"/>
                <w:highlight w:val="yellow"/>
                <w:lang w:val="en-US" w:eastAsia="en-US"/>
              </w:rPr>
              <w:t>Insert WPL name, affiliation</w:t>
            </w:r>
          </w:p>
          <w:p w14:paraId="1E7DE2F6" w14:textId="77777777" w:rsidR="00D0010E" w:rsidRPr="00D0010E" w:rsidRDefault="000E66EC" w:rsidP="00390702">
            <w:pPr>
              <w:jc w:val="both"/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  <w:tab/>
              <w:t xml:space="preserve">Participants: </w:t>
            </w:r>
            <w:r w:rsidRPr="000E66EC">
              <w:rPr>
                <w:rFonts w:eastAsia="Cambria"/>
                <w:bCs/>
                <w:color w:val="auto"/>
                <w:sz w:val="22"/>
                <w:szCs w:val="22"/>
                <w:highlight w:val="yellow"/>
                <w:lang w:val="en-US" w:eastAsia="en-US"/>
              </w:rPr>
              <w:t>Insert partners involved in WP</w:t>
            </w:r>
          </w:p>
          <w:p w14:paraId="5E78A718" w14:textId="77777777" w:rsidR="00D0010E" w:rsidRPr="00D0010E" w:rsidRDefault="00D0010E" w:rsidP="00390702">
            <w:pPr>
              <w:jc w:val="both"/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</w:pPr>
          </w:p>
          <w:p w14:paraId="55AF389B" w14:textId="77777777" w:rsidR="00D0010E" w:rsidRPr="00D0010E" w:rsidRDefault="000E66EC" w:rsidP="00390702">
            <w:pPr>
              <w:jc w:val="both"/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</w:pPr>
            <w:r w:rsidRPr="000E66EC">
              <w:rPr>
                <w:rFonts w:eastAsia="Cambria"/>
                <w:bCs/>
                <w:color w:val="auto"/>
                <w:sz w:val="22"/>
                <w:szCs w:val="22"/>
                <w:highlight w:val="yellow"/>
                <w:lang w:val="en-US" w:eastAsia="en-US"/>
              </w:rPr>
              <w:t>Insert WP summary</w:t>
            </w:r>
          </w:p>
          <w:p w14:paraId="3E1B79EF" w14:textId="77777777" w:rsidR="00D0010E" w:rsidRPr="00D0010E" w:rsidRDefault="00D0010E" w:rsidP="00390702">
            <w:pPr>
              <w:jc w:val="both"/>
              <w:rPr>
                <w:rFonts w:eastAsia="Cambria"/>
                <w:bCs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D0010E" w:rsidRPr="00A56642" w14:paraId="73079460" w14:textId="77777777" w:rsidTr="000E66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092AA098" w14:textId="77777777" w:rsidR="00D0010E" w:rsidRPr="00A56642" w:rsidRDefault="00D0010E" w:rsidP="00390702">
            <w:pPr>
              <w:rPr>
                <w:b/>
                <w:bCs/>
                <w:sz w:val="22"/>
                <w:szCs w:val="22"/>
              </w:rPr>
            </w:pPr>
            <w:r w:rsidRPr="00A56642">
              <w:rPr>
                <w:b/>
                <w:bCs/>
                <w:sz w:val="22"/>
                <w:szCs w:val="22"/>
              </w:rPr>
              <w:t xml:space="preserve">Work package number </w:t>
            </w:r>
          </w:p>
        </w:tc>
        <w:tc>
          <w:tcPr>
            <w:tcW w:w="4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435FADA7" w14:textId="77777777" w:rsidR="00D0010E" w:rsidRPr="00A56642" w:rsidRDefault="00D0010E" w:rsidP="000E66EC">
            <w:pPr>
              <w:rPr>
                <w:bCs/>
                <w:sz w:val="22"/>
                <w:szCs w:val="22"/>
              </w:rPr>
            </w:pPr>
            <w:r w:rsidRPr="00A56642">
              <w:rPr>
                <w:bCs/>
                <w:sz w:val="22"/>
                <w:szCs w:val="22"/>
              </w:rPr>
              <w:t>WP</w:t>
            </w:r>
            <w:r w:rsidR="000E66EC" w:rsidRPr="000E66EC">
              <w:rPr>
                <w:bCs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963" w:type="pct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4895AF9E" w14:textId="77777777" w:rsidR="00D0010E" w:rsidRPr="00A56642" w:rsidRDefault="00D0010E" w:rsidP="00390702">
            <w:pPr>
              <w:rPr>
                <w:b/>
                <w:bCs/>
                <w:sz w:val="22"/>
                <w:szCs w:val="22"/>
              </w:rPr>
            </w:pPr>
            <w:r w:rsidRPr="00A56642">
              <w:rPr>
                <w:b/>
                <w:bCs/>
                <w:sz w:val="22"/>
                <w:szCs w:val="22"/>
              </w:rPr>
              <w:t>Start date or starting event:</w:t>
            </w:r>
          </w:p>
        </w:tc>
        <w:tc>
          <w:tcPr>
            <w:tcW w:w="1358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317F12F8" w14:textId="77777777" w:rsidR="00D0010E" w:rsidRPr="00A56642" w:rsidRDefault="00D0010E" w:rsidP="00390702">
            <w:pPr>
              <w:rPr>
                <w:bCs/>
                <w:sz w:val="22"/>
                <w:szCs w:val="22"/>
              </w:rPr>
            </w:pPr>
            <w:proofErr w:type="gramStart"/>
            <w:r w:rsidRPr="00A56642">
              <w:rPr>
                <w:bCs/>
                <w:sz w:val="22"/>
                <w:szCs w:val="22"/>
              </w:rPr>
              <w:t>month</w:t>
            </w:r>
            <w:proofErr w:type="gramEnd"/>
            <w:r w:rsidRPr="00A56642">
              <w:rPr>
                <w:bCs/>
                <w:sz w:val="22"/>
                <w:szCs w:val="22"/>
              </w:rPr>
              <w:t xml:space="preserve"> </w:t>
            </w:r>
            <w:r w:rsidR="000E66EC" w:rsidRPr="000E66EC">
              <w:rPr>
                <w:bCs/>
                <w:sz w:val="22"/>
                <w:szCs w:val="22"/>
                <w:highlight w:val="yellow"/>
              </w:rPr>
              <w:t>X</w:t>
            </w:r>
          </w:p>
        </w:tc>
      </w:tr>
      <w:tr w:rsidR="00D0010E" w:rsidRPr="00A56642" w14:paraId="47D5AAB5" w14:textId="77777777" w:rsidTr="008532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04D41061" w14:textId="77777777" w:rsidR="00D0010E" w:rsidRPr="00A56642" w:rsidRDefault="00D0010E" w:rsidP="00390702">
            <w:pPr>
              <w:rPr>
                <w:b/>
                <w:bCs/>
                <w:sz w:val="22"/>
                <w:szCs w:val="22"/>
              </w:rPr>
            </w:pPr>
            <w:r w:rsidRPr="00A56642">
              <w:rPr>
                <w:b/>
                <w:bCs/>
                <w:sz w:val="22"/>
                <w:szCs w:val="22"/>
              </w:rPr>
              <w:t>Work package title</w:t>
            </w:r>
          </w:p>
        </w:tc>
        <w:tc>
          <w:tcPr>
            <w:tcW w:w="3747" w:type="pct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5685031F" w14:textId="77777777" w:rsidR="00D0010E" w:rsidRPr="00A56642" w:rsidRDefault="000E66EC" w:rsidP="00390702">
            <w:pPr>
              <w:rPr>
                <w:bCs/>
                <w:sz w:val="22"/>
                <w:szCs w:val="22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Insert WP title</w:t>
            </w:r>
          </w:p>
        </w:tc>
      </w:tr>
      <w:tr w:rsidR="00D0010E" w:rsidRPr="00A56642" w14:paraId="1505A1DF" w14:textId="77777777" w:rsidTr="008532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6B02B18D" w14:textId="77777777" w:rsidR="00D0010E" w:rsidRPr="00A56642" w:rsidRDefault="00D0010E" w:rsidP="00390702">
            <w:pPr>
              <w:rPr>
                <w:b/>
                <w:bCs/>
                <w:sz w:val="22"/>
                <w:szCs w:val="22"/>
              </w:rPr>
            </w:pPr>
            <w:r w:rsidRPr="00A56642">
              <w:rPr>
                <w:b/>
                <w:bCs/>
                <w:sz w:val="22"/>
                <w:szCs w:val="22"/>
              </w:rPr>
              <w:t>Activity Type</w:t>
            </w:r>
          </w:p>
        </w:tc>
        <w:tc>
          <w:tcPr>
            <w:tcW w:w="3747" w:type="pct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61625938" w14:textId="77777777" w:rsidR="00D0010E" w:rsidRPr="00A56642" w:rsidRDefault="000E66EC" w:rsidP="00390702">
            <w:pPr>
              <w:rPr>
                <w:bCs/>
                <w:sz w:val="22"/>
                <w:szCs w:val="22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Insert activity type (e.g. RTD, MGT)</w:t>
            </w:r>
          </w:p>
        </w:tc>
      </w:tr>
      <w:tr w:rsidR="000E66EC" w:rsidRPr="00A56642" w14:paraId="3F765A57" w14:textId="77777777" w:rsidTr="008532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799"/>
        </w:trPr>
        <w:tc>
          <w:tcPr>
            <w:tcW w:w="12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141FAA67" w14:textId="77777777" w:rsidR="000E66EC" w:rsidRPr="00AA1D97" w:rsidRDefault="000E66EC" w:rsidP="00390702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 w:rsidRPr="00AA1D97">
              <w:rPr>
                <w:b/>
                <w:bCs/>
                <w:sz w:val="22"/>
                <w:szCs w:val="22"/>
              </w:rPr>
              <w:t>Participant number</w:t>
            </w:r>
          </w:p>
        </w:tc>
        <w:tc>
          <w:tcPr>
            <w:tcW w:w="46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textDirection w:val="btLr"/>
            <w:vAlign w:val="center"/>
          </w:tcPr>
          <w:p w14:paraId="1DD8E259" w14:textId="77777777" w:rsidR="000E66EC" w:rsidRPr="000E66EC" w:rsidRDefault="000E66EC" w:rsidP="00390702">
            <w:pPr>
              <w:ind w:left="113" w:right="113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No: partner</w:t>
            </w:r>
          </w:p>
        </w:tc>
        <w:tc>
          <w:tcPr>
            <w:tcW w:w="4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textDirection w:val="btLr"/>
            <w:vAlign w:val="center"/>
          </w:tcPr>
          <w:p w14:paraId="24703B43" w14:textId="77777777" w:rsidR="000E66EC" w:rsidRPr="000E66EC" w:rsidRDefault="000E66EC" w:rsidP="000839E1">
            <w:pPr>
              <w:ind w:left="113" w:right="113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No: partner</w:t>
            </w:r>
          </w:p>
        </w:tc>
        <w:tc>
          <w:tcPr>
            <w:tcW w:w="4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textDirection w:val="btLr"/>
            <w:vAlign w:val="center"/>
          </w:tcPr>
          <w:p w14:paraId="009E4565" w14:textId="77777777" w:rsidR="000E66EC" w:rsidRPr="000E66EC" w:rsidRDefault="000E66EC" w:rsidP="000839E1">
            <w:pPr>
              <w:ind w:left="113" w:right="113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No: partner</w:t>
            </w:r>
          </w:p>
        </w:tc>
        <w:tc>
          <w:tcPr>
            <w:tcW w:w="4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textDirection w:val="btLr"/>
            <w:vAlign w:val="center"/>
          </w:tcPr>
          <w:p w14:paraId="52D8F52E" w14:textId="77777777" w:rsidR="000E66EC" w:rsidRPr="000E66EC" w:rsidRDefault="000E66EC" w:rsidP="000839E1">
            <w:pPr>
              <w:ind w:left="113" w:right="113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No: partner</w:t>
            </w:r>
          </w:p>
        </w:tc>
        <w:tc>
          <w:tcPr>
            <w:tcW w:w="4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textDirection w:val="btLr"/>
            <w:vAlign w:val="center"/>
          </w:tcPr>
          <w:p w14:paraId="6842B61C" w14:textId="77777777" w:rsidR="000E66EC" w:rsidRPr="000E66EC" w:rsidRDefault="000E66EC" w:rsidP="000839E1">
            <w:pPr>
              <w:ind w:left="113" w:right="113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No: partner</w:t>
            </w:r>
          </w:p>
        </w:tc>
        <w:tc>
          <w:tcPr>
            <w:tcW w:w="46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textDirection w:val="btLr"/>
            <w:vAlign w:val="center"/>
          </w:tcPr>
          <w:p w14:paraId="625131A7" w14:textId="77777777" w:rsidR="000E66EC" w:rsidRPr="000E66EC" w:rsidRDefault="000E66EC" w:rsidP="000839E1">
            <w:pPr>
              <w:ind w:left="113" w:right="113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No: partner</w:t>
            </w:r>
          </w:p>
        </w:tc>
        <w:tc>
          <w:tcPr>
            <w:tcW w:w="4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textDirection w:val="btLr"/>
            <w:vAlign w:val="center"/>
          </w:tcPr>
          <w:p w14:paraId="5FEAB992" w14:textId="77777777" w:rsidR="000E66EC" w:rsidRPr="000E66EC" w:rsidRDefault="000E66EC" w:rsidP="000839E1">
            <w:pPr>
              <w:ind w:left="113" w:right="113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No: partner</w:t>
            </w:r>
          </w:p>
        </w:tc>
        <w:tc>
          <w:tcPr>
            <w:tcW w:w="47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textDirection w:val="btLr"/>
            <w:vAlign w:val="center"/>
          </w:tcPr>
          <w:p w14:paraId="4ADDF114" w14:textId="77777777" w:rsidR="000E66EC" w:rsidRPr="000E66EC" w:rsidRDefault="000E66EC" w:rsidP="000839E1">
            <w:pPr>
              <w:ind w:left="113" w:right="113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No: partner</w:t>
            </w:r>
          </w:p>
        </w:tc>
      </w:tr>
      <w:tr w:rsidR="000E66EC" w:rsidRPr="00A56642" w14:paraId="410E5D2A" w14:textId="77777777" w:rsidTr="008532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12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3A749FC9" w14:textId="77777777" w:rsidR="000E66EC" w:rsidRPr="00AA1D97" w:rsidRDefault="000E66EC" w:rsidP="00390702">
            <w:pPr>
              <w:rPr>
                <w:b/>
                <w:bCs/>
                <w:sz w:val="22"/>
                <w:szCs w:val="22"/>
              </w:rPr>
            </w:pPr>
            <w:r w:rsidRPr="00AA1D97">
              <w:rPr>
                <w:b/>
                <w:bCs/>
                <w:sz w:val="22"/>
                <w:szCs w:val="22"/>
              </w:rPr>
              <w:t>Person-months per participant</w:t>
            </w:r>
          </w:p>
        </w:tc>
        <w:tc>
          <w:tcPr>
            <w:tcW w:w="46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2722B63E" w14:textId="77777777" w:rsidR="000E66EC" w:rsidRPr="000E66EC" w:rsidRDefault="000E66EC" w:rsidP="000E66EC">
            <w:pPr>
              <w:jc w:val="center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XX</w:t>
            </w:r>
          </w:p>
        </w:tc>
        <w:tc>
          <w:tcPr>
            <w:tcW w:w="4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79B6224A" w14:textId="77777777" w:rsidR="000E66EC" w:rsidRPr="000E66EC" w:rsidRDefault="000E66EC" w:rsidP="000839E1">
            <w:pPr>
              <w:jc w:val="center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XX</w:t>
            </w:r>
          </w:p>
        </w:tc>
        <w:tc>
          <w:tcPr>
            <w:tcW w:w="4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5B4E72CF" w14:textId="77777777" w:rsidR="000E66EC" w:rsidRPr="000E66EC" w:rsidRDefault="000E66EC" w:rsidP="000839E1">
            <w:pPr>
              <w:jc w:val="center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XX</w:t>
            </w:r>
          </w:p>
        </w:tc>
        <w:tc>
          <w:tcPr>
            <w:tcW w:w="4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6B9747D6" w14:textId="77777777" w:rsidR="000E66EC" w:rsidRPr="000E66EC" w:rsidRDefault="000E66EC" w:rsidP="000839E1">
            <w:pPr>
              <w:jc w:val="center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XX</w:t>
            </w:r>
          </w:p>
        </w:tc>
        <w:tc>
          <w:tcPr>
            <w:tcW w:w="4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25ABD860" w14:textId="77777777" w:rsidR="000E66EC" w:rsidRPr="000E66EC" w:rsidRDefault="000E66EC" w:rsidP="000839E1">
            <w:pPr>
              <w:jc w:val="center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XX</w:t>
            </w:r>
          </w:p>
        </w:tc>
        <w:tc>
          <w:tcPr>
            <w:tcW w:w="46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4C98A9A0" w14:textId="77777777" w:rsidR="000E66EC" w:rsidRPr="000E66EC" w:rsidRDefault="000E66EC" w:rsidP="000839E1">
            <w:pPr>
              <w:jc w:val="center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XX</w:t>
            </w:r>
          </w:p>
        </w:tc>
        <w:tc>
          <w:tcPr>
            <w:tcW w:w="4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17B0354C" w14:textId="77777777" w:rsidR="000E66EC" w:rsidRPr="000E66EC" w:rsidRDefault="000E66EC" w:rsidP="000839E1">
            <w:pPr>
              <w:jc w:val="center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XX</w:t>
            </w:r>
          </w:p>
        </w:tc>
        <w:tc>
          <w:tcPr>
            <w:tcW w:w="47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5DF953BD" w14:textId="77777777" w:rsidR="000E66EC" w:rsidRPr="000E66EC" w:rsidRDefault="000E66EC" w:rsidP="000839E1">
            <w:pPr>
              <w:jc w:val="center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XX</w:t>
            </w:r>
          </w:p>
        </w:tc>
      </w:tr>
      <w:tr w:rsidR="00AA1D97" w:rsidRPr="00A56642" w14:paraId="2EC7A9FD" w14:textId="77777777" w:rsidTr="008532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00" w:type="pct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5F18F67D" w14:textId="77777777" w:rsidR="00AA1D97" w:rsidRPr="00A56642" w:rsidRDefault="00AA1D97" w:rsidP="00390702">
            <w:pPr>
              <w:jc w:val="both"/>
              <w:rPr>
                <w:bCs/>
                <w:sz w:val="22"/>
                <w:szCs w:val="22"/>
              </w:rPr>
            </w:pPr>
          </w:p>
          <w:p w14:paraId="5BB4F845" w14:textId="77777777" w:rsidR="00AA1D97" w:rsidRPr="00A56642" w:rsidRDefault="00AA1D97" w:rsidP="00390702">
            <w:pPr>
              <w:jc w:val="both"/>
              <w:rPr>
                <w:b/>
                <w:bCs/>
                <w:sz w:val="22"/>
                <w:szCs w:val="22"/>
              </w:rPr>
            </w:pPr>
            <w:r w:rsidRPr="00A56642">
              <w:rPr>
                <w:b/>
                <w:bCs/>
                <w:sz w:val="22"/>
                <w:szCs w:val="22"/>
              </w:rPr>
              <w:t>Objectives</w:t>
            </w:r>
          </w:p>
          <w:p w14:paraId="48A54742" w14:textId="77777777" w:rsidR="00AA1D97" w:rsidRPr="00A56642" w:rsidRDefault="00AA1D97" w:rsidP="00390702">
            <w:pPr>
              <w:jc w:val="both"/>
              <w:rPr>
                <w:bCs/>
                <w:sz w:val="22"/>
                <w:szCs w:val="22"/>
              </w:rPr>
            </w:pPr>
          </w:p>
          <w:p w14:paraId="07AB80CD" w14:textId="77777777" w:rsidR="00AA1D97" w:rsidRPr="000E66EC" w:rsidRDefault="000E66EC" w:rsidP="00D0010E">
            <w:pPr>
              <w:numPr>
                <w:ilvl w:val="0"/>
                <w:numId w:val="4"/>
              </w:numPr>
              <w:jc w:val="both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Insert objective 1</w:t>
            </w:r>
          </w:p>
          <w:p w14:paraId="5978F96F" w14:textId="77777777" w:rsidR="000E66EC" w:rsidRPr="000E66EC" w:rsidRDefault="000E66EC" w:rsidP="00D0010E">
            <w:pPr>
              <w:numPr>
                <w:ilvl w:val="0"/>
                <w:numId w:val="4"/>
              </w:numPr>
              <w:jc w:val="both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Insert objective 2</w:t>
            </w:r>
          </w:p>
          <w:p w14:paraId="110603AC" w14:textId="77777777" w:rsidR="00AA1D97" w:rsidRPr="00A56642" w:rsidRDefault="00AA1D97" w:rsidP="00390702">
            <w:pPr>
              <w:jc w:val="both"/>
              <w:rPr>
                <w:bCs/>
                <w:sz w:val="22"/>
                <w:szCs w:val="22"/>
              </w:rPr>
            </w:pPr>
          </w:p>
        </w:tc>
      </w:tr>
      <w:tr w:rsidR="00AA1D97" w:rsidRPr="000E66EC" w14:paraId="4FFBA3CD" w14:textId="77777777" w:rsidTr="008532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00" w:type="pct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3CD113D8" w14:textId="77777777" w:rsidR="00AA1D97" w:rsidRPr="00A56642" w:rsidRDefault="00AA1D97" w:rsidP="00390702">
            <w:pPr>
              <w:jc w:val="both"/>
              <w:rPr>
                <w:bCs/>
                <w:sz w:val="22"/>
                <w:szCs w:val="22"/>
              </w:rPr>
            </w:pPr>
          </w:p>
          <w:p w14:paraId="3BF32381" w14:textId="77777777" w:rsidR="00AA1D97" w:rsidRPr="00A56642" w:rsidRDefault="00AA1D97" w:rsidP="00390702">
            <w:pPr>
              <w:jc w:val="both"/>
              <w:rPr>
                <w:b/>
                <w:bCs/>
                <w:sz w:val="22"/>
                <w:szCs w:val="22"/>
              </w:rPr>
            </w:pPr>
            <w:r w:rsidRPr="00A56642">
              <w:rPr>
                <w:b/>
                <w:bCs/>
                <w:sz w:val="22"/>
                <w:szCs w:val="22"/>
              </w:rPr>
              <w:t>Description of work and role of participants</w:t>
            </w:r>
          </w:p>
          <w:p w14:paraId="79A5E420" w14:textId="77777777" w:rsidR="00AA1D97" w:rsidRPr="00A56642" w:rsidRDefault="00AA1D97" w:rsidP="00390702">
            <w:pPr>
              <w:jc w:val="both"/>
              <w:rPr>
                <w:bCs/>
                <w:sz w:val="22"/>
                <w:szCs w:val="22"/>
              </w:rPr>
            </w:pPr>
          </w:p>
          <w:p w14:paraId="6C2D9EC7" w14:textId="77777777" w:rsidR="00AA1D97" w:rsidRPr="000E66EC" w:rsidRDefault="000E66EC" w:rsidP="00390702">
            <w:pPr>
              <w:ind w:left="284" w:hanging="284"/>
              <w:jc w:val="both"/>
              <w:rPr>
                <w:bCs/>
                <w:sz w:val="22"/>
                <w:szCs w:val="22"/>
                <w:lang w:val="fr-FR"/>
              </w:rPr>
            </w:pPr>
            <w:r w:rsidRPr="000E66EC">
              <w:rPr>
                <w:bCs/>
                <w:sz w:val="22"/>
                <w:szCs w:val="22"/>
                <w:highlight w:val="yellow"/>
                <w:lang w:val="fr-FR"/>
              </w:rPr>
              <w:t xml:space="preserve">Insert WP description, </w:t>
            </w:r>
            <w:proofErr w:type="spellStart"/>
            <w:r w:rsidRPr="000E66EC">
              <w:rPr>
                <w:bCs/>
                <w:sz w:val="22"/>
                <w:szCs w:val="22"/>
                <w:highlight w:val="yellow"/>
                <w:lang w:val="fr-FR"/>
              </w:rPr>
              <w:t>tasks</w:t>
            </w:r>
            <w:proofErr w:type="spellEnd"/>
            <w:r w:rsidRPr="000E66EC">
              <w:rPr>
                <w:bCs/>
                <w:sz w:val="22"/>
                <w:szCs w:val="22"/>
                <w:highlight w:val="yellow"/>
                <w:lang w:val="fr-FR"/>
              </w:rPr>
              <w:t xml:space="preserve"> etc.</w:t>
            </w:r>
          </w:p>
          <w:p w14:paraId="2D311B93" w14:textId="77777777" w:rsidR="00AA1D97" w:rsidRPr="000E66EC" w:rsidRDefault="00AA1D97" w:rsidP="00390702">
            <w:pPr>
              <w:jc w:val="both"/>
              <w:rPr>
                <w:bCs/>
                <w:sz w:val="22"/>
                <w:szCs w:val="22"/>
                <w:lang w:val="fr-FR"/>
              </w:rPr>
            </w:pPr>
          </w:p>
        </w:tc>
      </w:tr>
      <w:tr w:rsidR="00AA1D97" w:rsidRPr="00A56642" w14:paraId="5B2C7C0F" w14:textId="77777777" w:rsidTr="008532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00" w:type="pct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03C7E1AB" w14:textId="77777777" w:rsidR="00AA1D97" w:rsidRPr="000E66EC" w:rsidRDefault="0085326F" w:rsidP="00390702">
            <w:pPr>
              <w:rPr>
                <w:bCs/>
                <w:sz w:val="22"/>
                <w:szCs w:val="22"/>
                <w:lang w:val="fr-FR"/>
              </w:rPr>
            </w:pPr>
            <w:r w:rsidRPr="000E66EC">
              <w:rPr>
                <w:lang w:val="fr-FR"/>
              </w:rPr>
              <w:br w:type="page"/>
            </w:r>
          </w:p>
          <w:p w14:paraId="262909B5" w14:textId="77777777" w:rsidR="00AA1D97" w:rsidRPr="00A56642" w:rsidRDefault="00AA1D97" w:rsidP="00390702">
            <w:pPr>
              <w:rPr>
                <w:b/>
                <w:bCs/>
                <w:sz w:val="22"/>
                <w:szCs w:val="22"/>
              </w:rPr>
            </w:pPr>
            <w:r w:rsidRPr="00A56642">
              <w:rPr>
                <w:b/>
                <w:bCs/>
                <w:sz w:val="22"/>
                <w:szCs w:val="22"/>
              </w:rPr>
              <w:t>Deliverables</w:t>
            </w:r>
          </w:p>
          <w:p w14:paraId="0F661B28" w14:textId="77777777" w:rsidR="00AA1D97" w:rsidRPr="00A56642" w:rsidRDefault="00AA1D97" w:rsidP="00390702">
            <w:pPr>
              <w:rPr>
                <w:bCs/>
                <w:sz w:val="22"/>
                <w:szCs w:val="22"/>
              </w:rPr>
            </w:pPr>
          </w:p>
        </w:tc>
      </w:tr>
      <w:tr w:rsidR="00AA1D97" w14:paraId="7B4B9C1A" w14:textId="77777777" w:rsidTr="008532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" w:type="pct"/>
          <w:trHeight w:val="505"/>
        </w:trPr>
        <w:tc>
          <w:tcPr>
            <w:tcW w:w="500" w:type="pct"/>
            <w:tcBorders>
              <w:left w:val="dotted" w:sz="4" w:space="0" w:color="auto"/>
            </w:tcBorders>
            <w:shd w:val="clear" w:color="000000" w:fill="C0C0C0"/>
            <w:vAlign w:val="center"/>
            <w:hideMark/>
          </w:tcPr>
          <w:p w14:paraId="54A043EF" w14:textId="77777777" w:rsidR="00AA1D97" w:rsidRDefault="00AA1D97" w:rsidP="0039070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912" w:type="pct"/>
            <w:gridSpan w:val="10"/>
            <w:shd w:val="clear" w:color="000000" w:fill="C0C0C0"/>
            <w:vAlign w:val="center"/>
            <w:hideMark/>
          </w:tcPr>
          <w:p w14:paraId="235B04AA" w14:textId="77777777" w:rsidR="00AA1D97" w:rsidRDefault="00AA1D97" w:rsidP="0039070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3" w:type="pct"/>
            <w:gridSpan w:val="2"/>
            <w:tcBorders>
              <w:right w:val="dotted" w:sz="4" w:space="0" w:color="auto"/>
            </w:tcBorders>
            <w:shd w:val="clear" w:color="000000" w:fill="C0C0C0"/>
          </w:tcPr>
          <w:p w14:paraId="75CEA341" w14:textId="77777777" w:rsidR="00AA1D97" w:rsidRDefault="00AA1D97" w:rsidP="00AA1D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Due</w:t>
            </w:r>
          </w:p>
          <w:p w14:paraId="1359E8FB" w14:textId="77777777" w:rsidR="00AA1D97" w:rsidRDefault="00AA1D97" w:rsidP="00AA1D97">
            <w:pPr>
              <w:jc w:val="center"/>
              <w:rPr>
                <w:b/>
                <w:bCs/>
              </w:rPr>
            </w:pPr>
            <w:proofErr w:type="gramStart"/>
            <w:r w:rsidRPr="00351C5E">
              <w:rPr>
                <w:b/>
                <w:bCs/>
                <w:sz w:val="22"/>
                <w:szCs w:val="22"/>
              </w:rPr>
              <w:t>month</w:t>
            </w:r>
            <w:proofErr w:type="gramEnd"/>
          </w:p>
        </w:tc>
      </w:tr>
      <w:tr w:rsidR="00AA1D97" w:rsidRPr="00AA1D97" w14:paraId="25FEA2CC" w14:textId="77777777" w:rsidTr="008532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" w:type="pct"/>
          <w:trHeight w:val="570"/>
        </w:trPr>
        <w:tc>
          <w:tcPr>
            <w:tcW w:w="500" w:type="pct"/>
            <w:tcBorders>
              <w:left w:val="dotted" w:sz="4" w:space="0" w:color="auto"/>
            </w:tcBorders>
            <w:shd w:val="pct5" w:color="auto" w:fill="auto"/>
            <w:hideMark/>
          </w:tcPr>
          <w:p w14:paraId="1EB0971F" w14:textId="77777777" w:rsidR="00AA1D97" w:rsidRPr="000E66EC" w:rsidRDefault="00AA1D97" w:rsidP="00AA1D97">
            <w:pPr>
              <w:jc w:val="both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D</w:t>
            </w:r>
            <w:r w:rsidR="000E66EC" w:rsidRPr="000E66EC">
              <w:rPr>
                <w:bCs/>
                <w:sz w:val="22"/>
                <w:szCs w:val="22"/>
                <w:highlight w:val="yellow"/>
              </w:rPr>
              <w:t>X.X</w:t>
            </w:r>
          </w:p>
        </w:tc>
        <w:tc>
          <w:tcPr>
            <w:tcW w:w="3912" w:type="pct"/>
            <w:gridSpan w:val="10"/>
            <w:shd w:val="pct5" w:color="auto" w:fill="auto"/>
            <w:hideMark/>
          </w:tcPr>
          <w:p w14:paraId="77A23588" w14:textId="77777777" w:rsidR="00AA1D97" w:rsidRPr="000E66EC" w:rsidRDefault="000E66EC" w:rsidP="00390702">
            <w:pPr>
              <w:jc w:val="both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Insert deliverable title</w:t>
            </w:r>
          </w:p>
        </w:tc>
        <w:tc>
          <w:tcPr>
            <w:tcW w:w="583" w:type="pct"/>
            <w:gridSpan w:val="2"/>
            <w:tcBorders>
              <w:right w:val="dotted" w:sz="4" w:space="0" w:color="auto"/>
            </w:tcBorders>
            <w:shd w:val="pct5" w:color="auto" w:fill="auto"/>
          </w:tcPr>
          <w:p w14:paraId="24ECA83B" w14:textId="77777777" w:rsidR="00AA1D97" w:rsidRPr="00AA1D97" w:rsidRDefault="000E66EC" w:rsidP="00AA1D97">
            <w:pPr>
              <w:jc w:val="center"/>
              <w:rPr>
                <w:bCs/>
                <w:sz w:val="22"/>
                <w:szCs w:val="22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X</w:t>
            </w:r>
          </w:p>
        </w:tc>
      </w:tr>
      <w:tr w:rsidR="000E66EC" w:rsidRPr="00AA1D97" w14:paraId="39185826" w14:textId="77777777" w:rsidTr="000839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" w:type="pct"/>
          <w:trHeight w:val="570"/>
        </w:trPr>
        <w:tc>
          <w:tcPr>
            <w:tcW w:w="500" w:type="pct"/>
            <w:tcBorders>
              <w:left w:val="dotted" w:sz="4" w:space="0" w:color="auto"/>
            </w:tcBorders>
            <w:shd w:val="pct5" w:color="auto" w:fill="auto"/>
            <w:hideMark/>
          </w:tcPr>
          <w:p w14:paraId="34B82AE6" w14:textId="77777777" w:rsidR="000E66EC" w:rsidRPr="000E66EC" w:rsidRDefault="000E66EC" w:rsidP="000839E1">
            <w:pPr>
              <w:jc w:val="both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DX.X</w:t>
            </w:r>
          </w:p>
        </w:tc>
        <w:tc>
          <w:tcPr>
            <w:tcW w:w="3912" w:type="pct"/>
            <w:gridSpan w:val="10"/>
            <w:shd w:val="pct5" w:color="auto" w:fill="auto"/>
            <w:hideMark/>
          </w:tcPr>
          <w:p w14:paraId="18529BA3" w14:textId="77777777" w:rsidR="000E66EC" w:rsidRPr="000E66EC" w:rsidRDefault="000E66EC" w:rsidP="000839E1">
            <w:pPr>
              <w:jc w:val="both"/>
              <w:rPr>
                <w:bCs/>
                <w:sz w:val="22"/>
                <w:szCs w:val="22"/>
                <w:highlight w:val="yellow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Insert deliverable title</w:t>
            </w:r>
          </w:p>
        </w:tc>
        <w:tc>
          <w:tcPr>
            <w:tcW w:w="583" w:type="pct"/>
            <w:gridSpan w:val="2"/>
            <w:tcBorders>
              <w:right w:val="dotted" w:sz="4" w:space="0" w:color="auto"/>
            </w:tcBorders>
            <w:shd w:val="pct5" w:color="auto" w:fill="auto"/>
          </w:tcPr>
          <w:p w14:paraId="34298D23" w14:textId="77777777" w:rsidR="000E66EC" w:rsidRPr="00AA1D97" w:rsidRDefault="000E66EC" w:rsidP="000839E1">
            <w:pPr>
              <w:jc w:val="center"/>
              <w:rPr>
                <w:bCs/>
                <w:sz w:val="22"/>
                <w:szCs w:val="22"/>
              </w:rPr>
            </w:pPr>
            <w:r w:rsidRPr="000E66EC">
              <w:rPr>
                <w:bCs/>
                <w:sz w:val="22"/>
                <w:szCs w:val="22"/>
                <w:highlight w:val="yellow"/>
              </w:rPr>
              <w:t>X</w:t>
            </w:r>
          </w:p>
        </w:tc>
      </w:tr>
    </w:tbl>
    <w:p w14:paraId="75FA7AE0" w14:textId="77777777" w:rsidR="0098655B" w:rsidRPr="00B471EF" w:rsidRDefault="0098655B" w:rsidP="00D0010E">
      <w:pPr>
        <w:pStyle w:val="H1"/>
        <w:ind w:firstLine="0"/>
      </w:pPr>
    </w:p>
    <w:sectPr w:rsidR="0098655B" w:rsidRPr="00B471EF" w:rsidSect="00013736">
      <w:headerReference w:type="default" r:id="rId10"/>
      <w:footerReference w:type="default" r:id="rId11"/>
      <w:headerReference w:type="first" r:id="rId12"/>
      <w:pgSz w:w="12240" w:h="15840"/>
      <w:pgMar w:top="1440" w:right="1440" w:bottom="1440" w:left="28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91FD9" w14:textId="77777777" w:rsidR="00506200" w:rsidRDefault="00506200">
      <w:r>
        <w:separator/>
      </w:r>
    </w:p>
  </w:endnote>
  <w:endnote w:type="continuationSeparator" w:id="0">
    <w:p w14:paraId="100CCD8C" w14:textId="77777777" w:rsidR="00506200" w:rsidRDefault="0050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B770A" w14:textId="77777777" w:rsidR="0026302E" w:rsidRDefault="008C1D42" w:rsidP="0099355D">
    <w:pPr>
      <w:pBdr>
        <w:top w:val="nil"/>
        <w:left w:val="nil"/>
        <w:bottom w:val="nil"/>
        <w:right w:val="nil"/>
        <w:between w:val="nil"/>
        <w:bar w:val="nil"/>
      </w:pBdr>
      <w:ind w:left="-1418"/>
      <w:jc w:val="right"/>
    </w:pPr>
    <w:r>
      <w:t>COSMOS</w:t>
    </w:r>
    <w:r w:rsidR="0096253F">
      <w:t xml:space="preserve"> Deliverable </w:t>
    </w:r>
    <w:r w:rsidR="0096253F" w:rsidRPr="000E66EC">
      <w:rPr>
        <w:highlight w:val="yellow"/>
      </w:rPr>
      <w:t>D1.1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BEDF9" w14:textId="77777777" w:rsidR="00506200" w:rsidRDefault="00506200">
      <w:r>
        <w:separator/>
      </w:r>
    </w:p>
  </w:footnote>
  <w:footnote w:type="continuationSeparator" w:id="0">
    <w:p w14:paraId="5AAABCE8" w14:textId="77777777" w:rsidR="00506200" w:rsidRDefault="005062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86BEE" w14:textId="25688F27" w:rsidR="0026302E" w:rsidRDefault="0026302E" w:rsidP="00E95525">
    <w:pPr>
      <w:pBdr>
        <w:top w:val="nil"/>
        <w:left w:val="nil"/>
        <w:bottom w:val="nil"/>
        <w:right w:val="nil"/>
        <w:between w:val="nil"/>
        <w:bar w:val="nil"/>
      </w:pBdr>
      <w:ind w:left="-1418"/>
      <w:jc w:val="right"/>
    </w:pPr>
    <w:r>
      <w:fldChar w:fldCharType="begin"/>
    </w:r>
    <w:r>
      <w:instrText>PAGE</w:instrText>
    </w:r>
    <w:r>
      <w:fldChar w:fldCharType="separate"/>
    </w:r>
    <w:r w:rsidR="00E95525">
      <w:rPr>
        <w:noProof/>
      </w:rPr>
      <w:t>6</w:t>
    </w:r>
    <w:r>
      <w:fldChar w:fldCharType="end"/>
    </w:r>
    <w:r>
      <w:t xml:space="preserve"> | </w:t>
    </w:r>
    <w:r>
      <w:fldChar w:fldCharType="begin"/>
    </w:r>
    <w:r>
      <w:instrText>NUMPAGES</w:instrText>
    </w:r>
    <w:r>
      <w:fldChar w:fldCharType="separate"/>
    </w:r>
    <w:r w:rsidR="00E95525">
      <w:rPr>
        <w:noProof/>
      </w:rPr>
      <w:t>6</w:t>
    </w:r>
    <w:r>
      <w:fldChar w:fldCharType="end"/>
    </w:r>
    <w:r w:rsidR="00506200">
      <w:rPr>
        <w:noProof/>
        <w:lang w:val="en-US" w:eastAsia="en-US"/>
      </w:rPr>
      <w:drawing>
        <wp:inline distT="0" distB="0" distL="0" distR="0" wp14:anchorId="1199274D" wp14:editId="3B858226">
          <wp:extent cx="543148" cy="5715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SMOS_gree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376"/>
                  <a:stretch/>
                </pic:blipFill>
                <pic:spPr bwMode="auto">
                  <a:xfrm>
                    <a:off x="0" y="0"/>
                    <a:ext cx="543531" cy="5719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85407" w14:textId="77777777" w:rsidR="0026302E" w:rsidRDefault="00506200" w:rsidP="00013736">
    <w:pPr>
      <w:pStyle w:val="Header"/>
      <w:ind w:left="-1701"/>
    </w:pPr>
    <w:r>
      <w:rPr>
        <w:noProof/>
        <w:lang w:val="en-US" w:eastAsia="en-US"/>
      </w:rPr>
      <w:drawing>
        <wp:inline distT="0" distB="0" distL="0" distR="0" wp14:anchorId="0BDEC918" wp14:editId="7CD556A9">
          <wp:extent cx="2913752" cy="846915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SMOS_gre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3752" cy="846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E861158"/>
    <w:lvl w:ilvl="0" w:tplc="A7C013B6">
      <w:start w:val="1"/>
      <w:numFmt w:val="bullet"/>
      <w:pStyle w:val="BMBbullet1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BA22D5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D7545F4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34AD6E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E644A7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3BC860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FB62E2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CAE029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4026E7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CFA0D70"/>
    <w:multiLevelType w:val="hybridMultilevel"/>
    <w:tmpl w:val="4CB2A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D2A63"/>
    <w:multiLevelType w:val="hybridMultilevel"/>
    <w:tmpl w:val="A0B00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62F17"/>
    <w:multiLevelType w:val="hybridMultilevel"/>
    <w:tmpl w:val="A0B00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06F7C"/>
    <w:multiLevelType w:val="hybridMultilevel"/>
    <w:tmpl w:val="6B0642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E42912"/>
    <w:multiLevelType w:val="hybridMultilevel"/>
    <w:tmpl w:val="8C8EB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D50C3"/>
    <w:multiLevelType w:val="hybridMultilevel"/>
    <w:tmpl w:val="436877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A5BD9"/>
    <w:multiLevelType w:val="hybridMultilevel"/>
    <w:tmpl w:val="A4C83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5703EB"/>
    <w:multiLevelType w:val="hybridMultilevel"/>
    <w:tmpl w:val="8EB40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E51E8">
      <w:start w:val="1"/>
      <w:numFmt w:val="bullet"/>
      <w:pStyle w:val="BMB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22A6E"/>
    <w:multiLevelType w:val="hybridMultilevel"/>
    <w:tmpl w:val="52C4977C"/>
    <w:lvl w:ilvl="0" w:tplc="D99A78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74554"/>
    <w:multiLevelType w:val="hybridMultilevel"/>
    <w:tmpl w:val="BD2CD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70871A4"/>
    <w:multiLevelType w:val="hybridMultilevel"/>
    <w:tmpl w:val="5E263C0E"/>
    <w:lvl w:ilvl="0" w:tplc="5CD0EED0">
      <w:start w:val="1"/>
      <w:numFmt w:val="decimal"/>
      <w:pStyle w:val="Bullet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16AA9"/>
    <w:multiLevelType w:val="hybridMultilevel"/>
    <w:tmpl w:val="92509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12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00"/>
    <w:rsid w:val="00013736"/>
    <w:rsid w:val="00023A19"/>
    <w:rsid w:val="00087814"/>
    <w:rsid w:val="000E66EC"/>
    <w:rsid w:val="00130B56"/>
    <w:rsid w:val="001651A5"/>
    <w:rsid w:val="001726FC"/>
    <w:rsid w:val="001D26F2"/>
    <w:rsid w:val="001F032C"/>
    <w:rsid w:val="00210C4D"/>
    <w:rsid w:val="0026302E"/>
    <w:rsid w:val="00306FBC"/>
    <w:rsid w:val="00320F10"/>
    <w:rsid w:val="00371D4C"/>
    <w:rsid w:val="00385084"/>
    <w:rsid w:val="00390702"/>
    <w:rsid w:val="003A7679"/>
    <w:rsid w:val="00411834"/>
    <w:rsid w:val="004624AB"/>
    <w:rsid w:val="00495BA0"/>
    <w:rsid w:val="004C2DC9"/>
    <w:rsid w:val="004F25F9"/>
    <w:rsid w:val="00506200"/>
    <w:rsid w:val="00572F5C"/>
    <w:rsid w:val="00595445"/>
    <w:rsid w:val="005C2DC0"/>
    <w:rsid w:val="00651157"/>
    <w:rsid w:val="006D4019"/>
    <w:rsid w:val="0070686E"/>
    <w:rsid w:val="007B43FB"/>
    <w:rsid w:val="00816F11"/>
    <w:rsid w:val="00827B5F"/>
    <w:rsid w:val="0083757E"/>
    <w:rsid w:val="0085326F"/>
    <w:rsid w:val="008A232C"/>
    <w:rsid w:val="008C1D42"/>
    <w:rsid w:val="008D26B3"/>
    <w:rsid w:val="008E67B3"/>
    <w:rsid w:val="009443FD"/>
    <w:rsid w:val="0096253F"/>
    <w:rsid w:val="0098469F"/>
    <w:rsid w:val="0098655B"/>
    <w:rsid w:val="0099355D"/>
    <w:rsid w:val="00A13CDD"/>
    <w:rsid w:val="00A63147"/>
    <w:rsid w:val="00A729FA"/>
    <w:rsid w:val="00AA1D97"/>
    <w:rsid w:val="00AA68F7"/>
    <w:rsid w:val="00B37C0D"/>
    <w:rsid w:val="00B471EF"/>
    <w:rsid w:val="00B66E6B"/>
    <w:rsid w:val="00BE51D9"/>
    <w:rsid w:val="00CE2056"/>
    <w:rsid w:val="00CF1E22"/>
    <w:rsid w:val="00D0010E"/>
    <w:rsid w:val="00E95525"/>
    <w:rsid w:val="00EC0A15"/>
    <w:rsid w:val="00F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A56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360" w:lineRule="auto"/>
      <w:jc w:val="both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rsid w:val="009865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655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rsid w:val="009865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8655B"/>
    <w:rPr>
      <w:rFonts w:ascii="Arial" w:eastAsia="Arial" w:hAnsi="Arial" w:cs="Arial"/>
      <w:color w:val="000000"/>
    </w:rPr>
  </w:style>
  <w:style w:type="paragraph" w:customStyle="1" w:styleId="H1">
    <w:name w:val="H1"/>
    <w:next w:val="Normal"/>
    <w:link w:val="H1Char"/>
    <w:autoRedefine/>
    <w:rsid w:val="0098655B"/>
    <w:pPr>
      <w:keepNext/>
      <w:tabs>
        <w:tab w:val="right" w:pos="-300"/>
        <w:tab w:val="left" w:pos="0"/>
      </w:tabs>
      <w:spacing w:before="720" w:line="360" w:lineRule="auto"/>
      <w:ind w:hanging="1500"/>
    </w:pPr>
    <w:rPr>
      <w:rFonts w:ascii="Arial" w:eastAsia="Cambria" w:hAnsi="Arial" w:cs="Arial"/>
      <w:b/>
      <w:bCs/>
      <w:color w:val="1F497D"/>
      <w:kern w:val="32"/>
      <w:sz w:val="36"/>
      <w:szCs w:val="24"/>
      <w:lang w:eastAsia="en-US"/>
    </w:rPr>
  </w:style>
  <w:style w:type="character" w:customStyle="1" w:styleId="H1Char">
    <w:name w:val="H1 Char"/>
    <w:link w:val="H1"/>
    <w:rsid w:val="0098655B"/>
    <w:rPr>
      <w:rFonts w:ascii="Arial" w:eastAsia="Cambria" w:hAnsi="Arial" w:cs="Arial"/>
      <w:b/>
      <w:bCs/>
      <w:color w:val="1F497D"/>
      <w:kern w:val="32"/>
      <w:sz w:val="36"/>
      <w:szCs w:val="24"/>
      <w:lang w:eastAsia="en-US"/>
    </w:rPr>
  </w:style>
  <w:style w:type="paragraph" w:customStyle="1" w:styleId="H2">
    <w:name w:val="H2"/>
    <w:next w:val="Normal"/>
    <w:link w:val="H2Char"/>
    <w:autoRedefine/>
    <w:rsid w:val="0098655B"/>
    <w:pPr>
      <w:keepNext/>
      <w:tabs>
        <w:tab w:val="right" w:pos="-300"/>
        <w:tab w:val="left" w:pos="0"/>
      </w:tabs>
      <w:spacing w:before="480" w:after="240" w:line="360" w:lineRule="auto"/>
      <w:ind w:hanging="1500"/>
    </w:pPr>
    <w:rPr>
      <w:rFonts w:ascii="Arial" w:eastAsia="Cambria" w:hAnsi="Arial" w:cs="Arial"/>
      <w:b/>
      <w:bCs/>
      <w:color w:val="1F497D"/>
      <w:kern w:val="32"/>
      <w:sz w:val="28"/>
      <w:szCs w:val="24"/>
      <w:lang w:eastAsia="en-US"/>
    </w:rPr>
  </w:style>
  <w:style w:type="character" w:customStyle="1" w:styleId="H2Char">
    <w:name w:val="H2 Char"/>
    <w:link w:val="H2"/>
    <w:rsid w:val="0098655B"/>
    <w:rPr>
      <w:rFonts w:ascii="Arial" w:eastAsia="Cambria" w:hAnsi="Arial" w:cs="Arial"/>
      <w:b/>
      <w:bCs/>
      <w:color w:val="1F497D"/>
      <w:kern w:val="32"/>
      <w:sz w:val="28"/>
      <w:szCs w:val="24"/>
      <w:lang w:eastAsia="en-US"/>
    </w:rPr>
  </w:style>
  <w:style w:type="paragraph" w:customStyle="1" w:styleId="Body">
    <w:name w:val="Body"/>
    <w:link w:val="BodyChar"/>
    <w:rsid w:val="0098655B"/>
    <w:pPr>
      <w:tabs>
        <w:tab w:val="left" w:pos="300"/>
      </w:tabs>
      <w:spacing w:before="240" w:line="360" w:lineRule="auto"/>
      <w:jc w:val="both"/>
    </w:pPr>
    <w:rPr>
      <w:rFonts w:ascii="Arial" w:eastAsia="Cambria" w:hAnsi="Arial" w:cs="Arial"/>
      <w:sz w:val="22"/>
      <w:szCs w:val="24"/>
      <w:lang w:eastAsia="en-US"/>
    </w:rPr>
  </w:style>
  <w:style w:type="character" w:customStyle="1" w:styleId="BodyChar">
    <w:name w:val="Body Char"/>
    <w:link w:val="Body"/>
    <w:rsid w:val="0098655B"/>
    <w:rPr>
      <w:rFonts w:ascii="Arial" w:eastAsia="Cambria" w:hAnsi="Arial" w:cs="Arial"/>
      <w:sz w:val="22"/>
      <w:szCs w:val="24"/>
      <w:lang w:eastAsia="en-US"/>
    </w:rPr>
  </w:style>
  <w:style w:type="paragraph" w:customStyle="1" w:styleId="HighlightBullett">
    <w:name w:val="HighlightBullett"/>
    <w:basedOn w:val="Body"/>
    <w:link w:val="HighlightBullettChar"/>
    <w:autoRedefine/>
    <w:rsid w:val="0098655B"/>
    <w:pPr>
      <w:tabs>
        <w:tab w:val="clear" w:pos="300"/>
      </w:tabs>
      <w:spacing w:before="120" w:after="120"/>
      <w:jc w:val="left"/>
    </w:pPr>
    <w:rPr>
      <w:sz w:val="20"/>
      <w:szCs w:val="20"/>
      <w:lang w:eastAsia="en-GB"/>
    </w:rPr>
  </w:style>
  <w:style w:type="character" w:customStyle="1" w:styleId="HighlightBullettChar">
    <w:name w:val="HighlightBullett Char"/>
    <w:link w:val="HighlightBullett"/>
    <w:rsid w:val="0098655B"/>
    <w:rPr>
      <w:rFonts w:ascii="Arial" w:eastAsia="Cambria" w:hAnsi="Arial" w:cs="Arial"/>
    </w:rPr>
  </w:style>
  <w:style w:type="paragraph" w:customStyle="1" w:styleId="Tablefirstrow">
    <w:name w:val="Table first row"/>
    <w:basedOn w:val="HighlightBullett"/>
    <w:link w:val="TablefirstrowChar"/>
    <w:qFormat/>
    <w:rsid w:val="0098655B"/>
    <w:pPr>
      <w:keepNext/>
    </w:pPr>
    <w:rPr>
      <w:b/>
      <w:color w:val="1F497D"/>
    </w:rPr>
  </w:style>
  <w:style w:type="character" w:customStyle="1" w:styleId="TablefirstrowChar">
    <w:name w:val="Table first row Char"/>
    <w:link w:val="Tablefirstrow"/>
    <w:rsid w:val="0098655B"/>
    <w:rPr>
      <w:rFonts w:ascii="Arial" w:eastAsia="Cambria" w:hAnsi="Arial" w:cs="Arial"/>
      <w:b/>
      <w:color w:val="1F497D"/>
    </w:rPr>
  </w:style>
  <w:style w:type="paragraph" w:customStyle="1" w:styleId="Bullet2">
    <w:name w:val="Bullet 2"/>
    <w:basedOn w:val="Body"/>
    <w:autoRedefine/>
    <w:qFormat/>
    <w:rsid w:val="00FC3AF7"/>
    <w:pPr>
      <w:numPr>
        <w:numId w:val="13"/>
      </w:numPr>
      <w:spacing w:before="120" w:after="60"/>
    </w:pPr>
  </w:style>
  <w:style w:type="paragraph" w:customStyle="1" w:styleId="BMBbullet1">
    <w:name w:val="BMB bullet 1"/>
    <w:basedOn w:val="Bullet2"/>
    <w:qFormat/>
    <w:rsid w:val="004F25F9"/>
    <w:pPr>
      <w:numPr>
        <w:numId w:val="1"/>
      </w:numPr>
      <w:tabs>
        <w:tab w:val="clear" w:pos="360"/>
      </w:tabs>
    </w:pPr>
  </w:style>
  <w:style w:type="paragraph" w:customStyle="1" w:styleId="H3">
    <w:name w:val="H3"/>
    <w:next w:val="Body"/>
    <w:link w:val="H3Char"/>
    <w:autoRedefine/>
    <w:rsid w:val="004F25F9"/>
    <w:pPr>
      <w:keepNext/>
      <w:tabs>
        <w:tab w:val="left" w:pos="300"/>
      </w:tabs>
      <w:spacing w:before="360" w:after="120"/>
    </w:pPr>
    <w:rPr>
      <w:rFonts w:ascii="Arial" w:eastAsia="Cambria" w:hAnsi="Arial" w:cs="Arial"/>
      <w:b/>
      <w:color w:val="1F497D"/>
      <w:sz w:val="26"/>
      <w:szCs w:val="24"/>
      <w:lang w:eastAsia="en-US"/>
    </w:rPr>
  </w:style>
  <w:style w:type="character" w:customStyle="1" w:styleId="H3Char">
    <w:name w:val="H3 Char"/>
    <w:link w:val="H3"/>
    <w:rsid w:val="004F25F9"/>
    <w:rPr>
      <w:rFonts w:ascii="Arial" w:eastAsia="Cambria" w:hAnsi="Arial" w:cs="Arial"/>
      <w:b/>
      <w:color w:val="1F497D"/>
      <w:sz w:val="26"/>
      <w:szCs w:val="24"/>
      <w:lang w:eastAsia="en-US"/>
    </w:rPr>
  </w:style>
  <w:style w:type="paragraph" w:styleId="Caption">
    <w:name w:val="caption"/>
    <w:basedOn w:val="Normal"/>
    <w:next w:val="Normal"/>
    <w:uiPriority w:val="35"/>
    <w:qFormat/>
    <w:rsid w:val="004F25F9"/>
    <w:pPr>
      <w:spacing w:before="120" w:after="120"/>
    </w:pPr>
    <w:rPr>
      <w:rFonts w:eastAsia="Cambria" w:cs="Times New Roman"/>
      <w:b/>
      <w:bCs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9355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9355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99355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935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411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834"/>
    <w:rPr>
      <w:rFonts w:ascii="Tahoma" w:eastAsia="Arial" w:hAnsi="Tahoma" w:cs="Tahoma"/>
      <w:color w:val="000000"/>
      <w:sz w:val="16"/>
      <w:szCs w:val="16"/>
    </w:rPr>
  </w:style>
  <w:style w:type="paragraph" w:customStyle="1" w:styleId="H4">
    <w:name w:val="H4"/>
    <w:basedOn w:val="Normal"/>
    <w:autoRedefine/>
    <w:qFormat/>
    <w:rsid w:val="0070686E"/>
    <w:pPr>
      <w:pBdr>
        <w:top w:val="nil"/>
        <w:left w:val="nil"/>
        <w:bottom w:val="nil"/>
        <w:right w:val="nil"/>
        <w:between w:val="nil"/>
        <w:bar w:val="nil"/>
      </w:pBdr>
      <w:spacing w:before="240" w:after="240"/>
    </w:pPr>
    <w:rPr>
      <w:b/>
      <w:bCs/>
      <w:iCs/>
      <w:color w:val="1F497D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686E"/>
    <w:rPr>
      <w:b/>
      <w:bCs/>
      <w:i/>
      <w:iCs/>
      <w:color w:val="4F81BD" w:themeColor="accent1"/>
    </w:rPr>
  </w:style>
  <w:style w:type="character" w:styleId="CommentReference">
    <w:name w:val="annotation reference"/>
    <w:rsid w:val="00D0010E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90702"/>
    <w:pPr>
      <w:ind w:left="720"/>
      <w:contextualSpacing/>
    </w:pPr>
  </w:style>
  <w:style w:type="paragraph" w:customStyle="1" w:styleId="BMBbullet2">
    <w:name w:val="BMB bullet 2"/>
    <w:basedOn w:val="ListParagraph"/>
    <w:qFormat/>
    <w:rsid w:val="00390702"/>
    <w:pPr>
      <w:numPr>
        <w:ilvl w:val="1"/>
        <w:numId w:val="6"/>
      </w:numPr>
      <w:spacing w:before="200" w:after="200" w:line="276" w:lineRule="auto"/>
      <w:contextualSpacing w:val="0"/>
      <w:jc w:val="both"/>
    </w:pPr>
    <w:rPr>
      <w:rFonts w:asciiTheme="minorHAnsi" w:hAnsiTheme="minorHAnsi" w:cstheme="minorHAnsi"/>
      <w:sz w:val="24"/>
      <w:szCs w:val="24"/>
    </w:rPr>
  </w:style>
  <w:style w:type="paragraph" w:styleId="CommentText">
    <w:name w:val="annotation text"/>
    <w:basedOn w:val="Normal"/>
    <w:link w:val="CommentTextChar"/>
    <w:rsid w:val="00572F5C"/>
  </w:style>
  <w:style w:type="character" w:customStyle="1" w:styleId="CommentTextChar">
    <w:name w:val="Comment Text Char"/>
    <w:basedOn w:val="DefaultParagraphFont"/>
    <w:link w:val="CommentText"/>
    <w:rsid w:val="00572F5C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57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72F5C"/>
    <w:rPr>
      <w:rFonts w:ascii="Arial" w:eastAsia="Arial" w:hAnsi="Arial" w:cs="Arial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360" w:lineRule="auto"/>
      <w:jc w:val="both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rsid w:val="009865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655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rsid w:val="009865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8655B"/>
    <w:rPr>
      <w:rFonts w:ascii="Arial" w:eastAsia="Arial" w:hAnsi="Arial" w:cs="Arial"/>
      <w:color w:val="000000"/>
    </w:rPr>
  </w:style>
  <w:style w:type="paragraph" w:customStyle="1" w:styleId="H1">
    <w:name w:val="H1"/>
    <w:next w:val="Normal"/>
    <w:link w:val="H1Char"/>
    <w:autoRedefine/>
    <w:rsid w:val="0098655B"/>
    <w:pPr>
      <w:keepNext/>
      <w:tabs>
        <w:tab w:val="right" w:pos="-300"/>
        <w:tab w:val="left" w:pos="0"/>
      </w:tabs>
      <w:spacing w:before="720" w:line="360" w:lineRule="auto"/>
      <w:ind w:hanging="1500"/>
    </w:pPr>
    <w:rPr>
      <w:rFonts w:ascii="Arial" w:eastAsia="Cambria" w:hAnsi="Arial" w:cs="Arial"/>
      <w:b/>
      <w:bCs/>
      <w:color w:val="1F497D"/>
      <w:kern w:val="32"/>
      <w:sz w:val="36"/>
      <w:szCs w:val="24"/>
      <w:lang w:eastAsia="en-US"/>
    </w:rPr>
  </w:style>
  <w:style w:type="character" w:customStyle="1" w:styleId="H1Char">
    <w:name w:val="H1 Char"/>
    <w:link w:val="H1"/>
    <w:rsid w:val="0098655B"/>
    <w:rPr>
      <w:rFonts w:ascii="Arial" w:eastAsia="Cambria" w:hAnsi="Arial" w:cs="Arial"/>
      <w:b/>
      <w:bCs/>
      <w:color w:val="1F497D"/>
      <w:kern w:val="32"/>
      <w:sz w:val="36"/>
      <w:szCs w:val="24"/>
      <w:lang w:eastAsia="en-US"/>
    </w:rPr>
  </w:style>
  <w:style w:type="paragraph" w:customStyle="1" w:styleId="H2">
    <w:name w:val="H2"/>
    <w:next w:val="Normal"/>
    <w:link w:val="H2Char"/>
    <w:autoRedefine/>
    <w:rsid w:val="0098655B"/>
    <w:pPr>
      <w:keepNext/>
      <w:tabs>
        <w:tab w:val="right" w:pos="-300"/>
        <w:tab w:val="left" w:pos="0"/>
      </w:tabs>
      <w:spacing w:before="480" w:after="240" w:line="360" w:lineRule="auto"/>
      <w:ind w:hanging="1500"/>
    </w:pPr>
    <w:rPr>
      <w:rFonts w:ascii="Arial" w:eastAsia="Cambria" w:hAnsi="Arial" w:cs="Arial"/>
      <w:b/>
      <w:bCs/>
      <w:color w:val="1F497D"/>
      <w:kern w:val="32"/>
      <w:sz w:val="28"/>
      <w:szCs w:val="24"/>
      <w:lang w:eastAsia="en-US"/>
    </w:rPr>
  </w:style>
  <w:style w:type="character" w:customStyle="1" w:styleId="H2Char">
    <w:name w:val="H2 Char"/>
    <w:link w:val="H2"/>
    <w:rsid w:val="0098655B"/>
    <w:rPr>
      <w:rFonts w:ascii="Arial" w:eastAsia="Cambria" w:hAnsi="Arial" w:cs="Arial"/>
      <w:b/>
      <w:bCs/>
      <w:color w:val="1F497D"/>
      <w:kern w:val="32"/>
      <w:sz w:val="28"/>
      <w:szCs w:val="24"/>
      <w:lang w:eastAsia="en-US"/>
    </w:rPr>
  </w:style>
  <w:style w:type="paragraph" w:customStyle="1" w:styleId="Body">
    <w:name w:val="Body"/>
    <w:link w:val="BodyChar"/>
    <w:rsid w:val="0098655B"/>
    <w:pPr>
      <w:tabs>
        <w:tab w:val="left" w:pos="300"/>
      </w:tabs>
      <w:spacing w:before="240" w:line="360" w:lineRule="auto"/>
      <w:jc w:val="both"/>
    </w:pPr>
    <w:rPr>
      <w:rFonts w:ascii="Arial" w:eastAsia="Cambria" w:hAnsi="Arial" w:cs="Arial"/>
      <w:sz w:val="22"/>
      <w:szCs w:val="24"/>
      <w:lang w:eastAsia="en-US"/>
    </w:rPr>
  </w:style>
  <w:style w:type="character" w:customStyle="1" w:styleId="BodyChar">
    <w:name w:val="Body Char"/>
    <w:link w:val="Body"/>
    <w:rsid w:val="0098655B"/>
    <w:rPr>
      <w:rFonts w:ascii="Arial" w:eastAsia="Cambria" w:hAnsi="Arial" w:cs="Arial"/>
      <w:sz w:val="22"/>
      <w:szCs w:val="24"/>
      <w:lang w:eastAsia="en-US"/>
    </w:rPr>
  </w:style>
  <w:style w:type="paragraph" w:customStyle="1" w:styleId="HighlightBullett">
    <w:name w:val="HighlightBullett"/>
    <w:basedOn w:val="Body"/>
    <w:link w:val="HighlightBullettChar"/>
    <w:autoRedefine/>
    <w:rsid w:val="0098655B"/>
    <w:pPr>
      <w:tabs>
        <w:tab w:val="clear" w:pos="300"/>
      </w:tabs>
      <w:spacing w:before="120" w:after="120"/>
      <w:jc w:val="left"/>
    </w:pPr>
    <w:rPr>
      <w:sz w:val="20"/>
      <w:szCs w:val="20"/>
      <w:lang w:eastAsia="en-GB"/>
    </w:rPr>
  </w:style>
  <w:style w:type="character" w:customStyle="1" w:styleId="HighlightBullettChar">
    <w:name w:val="HighlightBullett Char"/>
    <w:link w:val="HighlightBullett"/>
    <w:rsid w:val="0098655B"/>
    <w:rPr>
      <w:rFonts w:ascii="Arial" w:eastAsia="Cambria" w:hAnsi="Arial" w:cs="Arial"/>
    </w:rPr>
  </w:style>
  <w:style w:type="paragraph" w:customStyle="1" w:styleId="Tablefirstrow">
    <w:name w:val="Table first row"/>
    <w:basedOn w:val="HighlightBullett"/>
    <w:link w:val="TablefirstrowChar"/>
    <w:qFormat/>
    <w:rsid w:val="0098655B"/>
    <w:pPr>
      <w:keepNext/>
    </w:pPr>
    <w:rPr>
      <w:b/>
      <w:color w:val="1F497D"/>
    </w:rPr>
  </w:style>
  <w:style w:type="character" w:customStyle="1" w:styleId="TablefirstrowChar">
    <w:name w:val="Table first row Char"/>
    <w:link w:val="Tablefirstrow"/>
    <w:rsid w:val="0098655B"/>
    <w:rPr>
      <w:rFonts w:ascii="Arial" w:eastAsia="Cambria" w:hAnsi="Arial" w:cs="Arial"/>
      <w:b/>
      <w:color w:val="1F497D"/>
    </w:rPr>
  </w:style>
  <w:style w:type="paragraph" w:customStyle="1" w:styleId="Bullet2">
    <w:name w:val="Bullet 2"/>
    <w:basedOn w:val="Body"/>
    <w:autoRedefine/>
    <w:qFormat/>
    <w:rsid w:val="00FC3AF7"/>
    <w:pPr>
      <w:numPr>
        <w:numId w:val="13"/>
      </w:numPr>
      <w:spacing w:before="120" w:after="60"/>
    </w:pPr>
  </w:style>
  <w:style w:type="paragraph" w:customStyle="1" w:styleId="BMBbullet1">
    <w:name w:val="BMB bullet 1"/>
    <w:basedOn w:val="Bullet2"/>
    <w:qFormat/>
    <w:rsid w:val="004F25F9"/>
    <w:pPr>
      <w:numPr>
        <w:numId w:val="1"/>
      </w:numPr>
      <w:tabs>
        <w:tab w:val="clear" w:pos="360"/>
      </w:tabs>
    </w:pPr>
  </w:style>
  <w:style w:type="paragraph" w:customStyle="1" w:styleId="H3">
    <w:name w:val="H3"/>
    <w:next w:val="Body"/>
    <w:link w:val="H3Char"/>
    <w:autoRedefine/>
    <w:rsid w:val="004F25F9"/>
    <w:pPr>
      <w:keepNext/>
      <w:tabs>
        <w:tab w:val="left" w:pos="300"/>
      </w:tabs>
      <w:spacing w:before="360" w:after="120"/>
    </w:pPr>
    <w:rPr>
      <w:rFonts w:ascii="Arial" w:eastAsia="Cambria" w:hAnsi="Arial" w:cs="Arial"/>
      <w:b/>
      <w:color w:val="1F497D"/>
      <w:sz w:val="26"/>
      <w:szCs w:val="24"/>
      <w:lang w:eastAsia="en-US"/>
    </w:rPr>
  </w:style>
  <w:style w:type="character" w:customStyle="1" w:styleId="H3Char">
    <w:name w:val="H3 Char"/>
    <w:link w:val="H3"/>
    <w:rsid w:val="004F25F9"/>
    <w:rPr>
      <w:rFonts w:ascii="Arial" w:eastAsia="Cambria" w:hAnsi="Arial" w:cs="Arial"/>
      <w:b/>
      <w:color w:val="1F497D"/>
      <w:sz w:val="26"/>
      <w:szCs w:val="24"/>
      <w:lang w:eastAsia="en-US"/>
    </w:rPr>
  </w:style>
  <w:style w:type="paragraph" w:styleId="Caption">
    <w:name w:val="caption"/>
    <w:basedOn w:val="Normal"/>
    <w:next w:val="Normal"/>
    <w:uiPriority w:val="35"/>
    <w:qFormat/>
    <w:rsid w:val="004F25F9"/>
    <w:pPr>
      <w:spacing w:before="120" w:after="120"/>
    </w:pPr>
    <w:rPr>
      <w:rFonts w:eastAsia="Cambria" w:cs="Times New Roman"/>
      <w:b/>
      <w:bCs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9355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9355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99355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935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411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834"/>
    <w:rPr>
      <w:rFonts w:ascii="Tahoma" w:eastAsia="Arial" w:hAnsi="Tahoma" w:cs="Tahoma"/>
      <w:color w:val="000000"/>
      <w:sz w:val="16"/>
      <w:szCs w:val="16"/>
    </w:rPr>
  </w:style>
  <w:style w:type="paragraph" w:customStyle="1" w:styleId="H4">
    <w:name w:val="H4"/>
    <w:basedOn w:val="Normal"/>
    <w:autoRedefine/>
    <w:qFormat/>
    <w:rsid w:val="0070686E"/>
    <w:pPr>
      <w:pBdr>
        <w:top w:val="nil"/>
        <w:left w:val="nil"/>
        <w:bottom w:val="nil"/>
        <w:right w:val="nil"/>
        <w:between w:val="nil"/>
        <w:bar w:val="nil"/>
      </w:pBdr>
      <w:spacing w:before="240" w:after="240"/>
    </w:pPr>
    <w:rPr>
      <w:b/>
      <w:bCs/>
      <w:iCs/>
      <w:color w:val="1F497D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686E"/>
    <w:rPr>
      <w:b/>
      <w:bCs/>
      <w:i/>
      <w:iCs/>
      <w:color w:val="4F81BD" w:themeColor="accent1"/>
    </w:rPr>
  </w:style>
  <w:style w:type="character" w:styleId="CommentReference">
    <w:name w:val="annotation reference"/>
    <w:rsid w:val="00D0010E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90702"/>
    <w:pPr>
      <w:ind w:left="720"/>
      <w:contextualSpacing/>
    </w:pPr>
  </w:style>
  <w:style w:type="paragraph" w:customStyle="1" w:styleId="BMBbullet2">
    <w:name w:val="BMB bullet 2"/>
    <w:basedOn w:val="ListParagraph"/>
    <w:qFormat/>
    <w:rsid w:val="00390702"/>
    <w:pPr>
      <w:numPr>
        <w:ilvl w:val="1"/>
        <w:numId w:val="6"/>
      </w:numPr>
      <w:spacing w:before="200" w:after="200" w:line="276" w:lineRule="auto"/>
      <w:contextualSpacing w:val="0"/>
      <w:jc w:val="both"/>
    </w:pPr>
    <w:rPr>
      <w:rFonts w:asciiTheme="minorHAnsi" w:hAnsiTheme="minorHAnsi" w:cstheme="minorHAnsi"/>
      <w:sz w:val="24"/>
      <w:szCs w:val="24"/>
    </w:rPr>
  </w:style>
  <w:style w:type="paragraph" w:styleId="CommentText">
    <w:name w:val="annotation text"/>
    <w:basedOn w:val="Normal"/>
    <w:link w:val="CommentTextChar"/>
    <w:rsid w:val="00572F5C"/>
  </w:style>
  <w:style w:type="character" w:customStyle="1" w:styleId="CommentTextChar">
    <w:name w:val="Comment Text Char"/>
    <w:basedOn w:val="DefaultParagraphFont"/>
    <w:link w:val="CommentText"/>
    <w:rsid w:val="00572F5C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57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72F5C"/>
    <w:rPr>
      <w:rFonts w:ascii="Arial" w:eastAsia="Arial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ms72:Dropbox:COSMOS:Reports%20and%20Deliverables:TEMPLATE%20DELIVERABLE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77D1F-6821-9844-A6B5-B2CB9EA6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DELIVERABLE REPORT.dotx</Template>
  <TotalTime>8</TotalTime>
  <Pages>6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Salek</dc:creator>
  <cp:lastModifiedBy>Reza Salek</cp:lastModifiedBy>
  <cp:revision>3</cp:revision>
  <cp:lastPrinted>2012-10-01T11:33:00Z</cp:lastPrinted>
  <dcterms:created xsi:type="dcterms:W3CDTF">2012-12-20T10:26:00Z</dcterms:created>
  <dcterms:modified xsi:type="dcterms:W3CDTF">2012-12-20T10:38:00Z</dcterms:modified>
</cp:coreProperties>
</file>